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50264" w14:textId="48A9F443" w:rsidR="00536F1E" w:rsidRPr="00536F1E" w:rsidRDefault="00000000" w:rsidP="00536F1E">
      <w:pPr>
        <w:pStyle w:val="Title"/>
        <w:rPr>
          <w:sz w:val="20"/>
          <w:szCs w:val="20"/>
        </w:rPr>
      </w:pPr>
      <w:r>
        <w:t>DANISH BAJWA</w:t>
      </w:r>
      <w:r w:rsidR="00536F1E">
        <w:t xml:space="preserve"> </w:t>
      </w:r>
      <w:r w:rsidR="00536F1E">
        <w:rPr>
          <w:sz w:val="20"/>
          <w:szCs w:val="20"/>
        </w:rPr>
        <w:t xml:space="preserve">(UG SOFTWARE </w:t>
      </w:r>
      <w:r w:rsidR="001B7C45">
        <w:rPr>
          <w:sz w:val="20"/>
          <w:szCs w:val="20"/>
        </w:rPr>
        <w:t>ENGINEER)</w:t>
      </w:r>
    </w:p>
    <w:p w14:paraId="13B1C99E" w14:textId="0C6ECF93" w:rsidR="00536F1E" w:rsidRPr="00536F1E" w:rsidRDefault="00536F1E">
      <w:pPr>
        <w:rPr>
          <w:b/>
          <w:bCs/>
          <w:sz w:val="32"/>
          <w:szCs w:val="32"/>
          <w:lang w:val="fr-FR"/>
        </w:rPr>
      </w:pPr>
      <w:r w:rsidRPr="00536F1E">
        <w:rPr>
          <w:b/>
          <w:bCs/>
          <w:sz w:val="32"/>
          <w:szCs w:val="32"/>
          <w:lang w:val="fr-FR"/>
        </w:rPr>
        <w:t xml:space="preserve">CONTACT </w:t>
      </w:r>
    </w:p>
    <w:p w14:paraId="4FD6FECF" w14:textId="612CEDF5" w:rsidR="002B7DBA" w:rsidRPr="00536F1E" w:rsidRDefault="00536F1E">
      <w:pPr>
        <w:rPr>
          <w:lang w:val="fr-FR"/>
        </w:rPr>
      </w:pPr>
      <w:r w:rsidRPr="00536F1E">
        <w:rPr>
          <w:lang w:val="fr-FR"/>
        </w:rPr>
        <w:t>VILLAGE DATAZAIDKA PASRUR SIALKOT</w:t>
      </w:r>
      <w:r w:rsidR="00000000" w:rsidRPr="00536F1E">
        <w:rPr>
          <w:lang w:val="fr-FR"/>
        </w:rPr>
        <w:t>, P</w:t>
      </w:r>
      <w:r w:rsidRPr="00536F1E">
        <w:rPr>
          <w:lang w:val="fr-FR"/>
        </w:rPr>
        <w:t>AKISTAN</w:t>
      </w:r>
    </w:p>
    <w:p w14:paraId="05FA36A6" w14:textId="2E324591" w:rsidR="002B7DBA" w:rsidRDefault="00000000">
      <w:r>
        <w:t>+92-</w:t>
      </w:r>
      <w:r w:rsidR="00536F1E">
        <w:t>346-6467-867</w:t>
      </w:r>
    </w:p>
    <w:p w14:paraId="6B0F43E9" w14:textId="04939C61" w:rsidR="002B7DBA" w:rsidRDefault="00536F1E">
      <w:r>
        <w:t>D</w:t>
      </w:r>
      <w:r w:rsidR="00000000">
        <w:t>an</w:t>
      </w:r>
      <w:r>
        <w:t>ishsakander7@gmail.com</w:t>
      </w:r>
    </w:p>
    <w:p w14:paraId="43AD3808" w14:textId="178F9A97" w:rsidR="002B7DBA" w:rsidRDefault="00536F1E">
      <w:pPr>
        <w:pStyle w:val="Heading1"/>
      </w:pPr>
      <w:r>
        <w:t xml:space="preserve">CODDING </w:t>
      </w:r>
      <w:r w:rsidR="00000000">
        <w:t>S</w:t>
      </w:r>
      <w:r>
        <w:t>KILLS</w:t>
      </w:r>
    </w:p>
    <w:p w14:paraId="2AB57601" w14:textId="585D5D0E" w:rsidR="00536F1E" w:rsidRDefault="00536F1E" w:rsidP="00536F1E">
      <w:pPr>
        <w:pStyle w:val="ListParagraph"/>
        <w:numPr>
          <w:ilvl w:val="0"/>
          <w:numId w:val="10"/>
        </w:numPr>
      </w:pPr>
      <w:r>
        <w:t>Flutter</w:t>
      </w:r>
      <w:r w:rsidRPr="00536F1E">
        <w:t xml:space="preserve"> - 4 </w:t>
      </w:r>
    </w:p>
    <w:p w14:paraId="66EF67DD" w14:textId="4C08DE4E" w:rsidR="00536F1E" w:rsidRDefault="00536F1E" w:rsidP="00536F1E">
      <w:pPr>
        <w:pStyle w:val="ListParagraph"/>
        <w:numPr>
          <w:ilvl w:val="0"/>
          <w:numId w:val="10"/>
        </w:numPr>
      </w:pPr>
      <w:r w:rsidRPr="00536F1E">
        <w:t xml:space="preserve">Machine </w:t>
      </w:r>
      <w:r w:rsidR="001B7C45" w:rsidRPr="00536F1E">
        <w:t>Learning</w:t>
      </w:r>
      <w:r w:rsidR="001B7C45">
        <w:t xml:space="preserve"> (</w:t>
      </w:r>
      <w:r>
        <w:t>Basic)</w:t>
      </w:r>
      <w:r w:rsidRPr="00536F1E">
        <w:t xml:space="preserve"> - 3 </w:t>
      </w:r>
    </w:p>
    <w:p w14:paraId="39D95A4E" w14:textId="77777777" w:rsidR="00536F1E" w:rsidRDefault="00536F1E" w:rsidP="00536F1E">
      <w:pPr>
        <w:pStyle w:val="ListParagraph"/>
        <w:numPr>
          <w:ilvl w:val="0"/>
          <w:numId w:val="10"/>
        </w:numPr>
      </w:pPr>
      <w:r w:rsidRPr="00536F1E">
        <w:t xml:space="preserve">Java (Swing, AWT) - 2 </w:t>
      </w:r>
    </w:p>
    <w:p w14:paraId="1D1B23FC" w14:textId="1B89DB39" w:rsidR="00536F1E" w:rsidRDefault="00536F1E" w:rsidP="00536F1E">
      <w:pPr>
        <w:pStyle w:val="ListParagraph"/>
        <w:numPr>
          <w:ilvl w:val="0"/>
          <w:numId w:val="10"/>
        </w:numPr>
      </w:pPr>
      <w:r w:rsidRPr="00536F1E">
        <w:t>HTML, CSS, JS (Basic Web Development</w:t>
      </w:r>
      <w:r>
        <w:t xml:space="preserve"> with Flask</w:t>
      </w:r>
      <w:r w:rsidRPr="00536F1E">
        <w:t xml:space="preserve">) - 3 </w:t>
      </w:r>
    </w:p>
    <w:p w14:paraId="7B3DC1D2" w14:textId="6E0DF4B9" w:rsidR="00536F1E" w:rsidRDefault="00536F1E" w:rsidP="00536F1E">
      <w:pPr>
        <w:pStyle w:val="ListParagraph"/>
        <w:numPr>
          <w:ilvl w:val="0"/>
          <w:numId w:val="10"/>
        </w:numPr>
      </w:pPr>
      <w:r w:rsidRPr="00536F1E">
        <w:t xml:space="preserve">MYSQL </w:t>
      </w:r>
      <w:r>
        <w:t>–</w:t>
      </w:r>
      <w:r w:rsidRPr="00536F1E">
        <w:t xml:space="preserve"> 3</w:t>
      </w:r>
    </w:p>
    <w:p w14:paraId="435A1ACA" w14:textId="77777777" w:rsidR="00536F1E" w:rsidRDefault="00536F1E" w:rsidP="00536F1E">
      <w:pPr>
        <w:pStyle w:val="ListParagraph"/>
        <w:numPr>
          <w:ilvl w:val="0"/>
          <w:numId w:val="10"/>
        </w:numPr>
      </w:pPr>
      <w:r w:rsidRPr="00536F1E">
        <w:t xml:space="preserve"> C, C++ - 4</w:t>
      </w:r>
    </w:p>
    <w:p w14:paraId="01531F78" w14:textId="7E1C3EB9" w:rsidR="00536F1E" w:rsidRDefault="00536F1E" w:rsidP="00536F1E">
      <w:pPr>
        <w:pStyle w:val="ListParagraph"/>
        <w:numPr>
          <w:ilvl w:val="0"/>
          <w:numId w:val="10"/>
        </w:numPr>
      </w:pPr>
      <w:r w:rsidRPr="00536F1E">
        <w:t xml:space="preserve"> </w:t>
      </w:r>
      <w:r>
        <w:t>Python</w:t>
      </w:r>
      <w:r w:rsidRPr="00536F1E">
        <w:t xml:space="preserve"> </w:t>
      </w:r>
      <w:r>
        <w:t>–</w:t>
      </w:r>
      <w:r w:rsidRPr="00536F1E">
        <w:t xml:space="preserve"> </w:t>
      </w:r>
      <w:r>
        <w:t>3</w:t>
      </w:r>
    </w:p>
    <w:p w14:paraId="77513E5D" w14:textId="0F166311" w:rsidR="00536F1E" w:rsidRDefault="00536F1E" w:rsidP="00536F1E">
      <w:pPr>
        <w:pStyle w:val="Heading1"/>
      </w:pPr>
      <w:r>
        <w:t>SOFT</w:t>
      </w:r>
      <w:r>
        <w:t xml:space="preserve"> SKILLS</w:t>
      </w:r>
    </w:p>
    <w:p w14:paraId="6A45E0D1" w14:textId="77777777" w:rsidR="00536F1E" w:rsidRDefault="00536F1E" w:rsidP="00536F1E">
      <w:pPr>
        <w:pStyle w:val="ListParagraph"/>
        <w:numPr>
          <w:ilvl w:val="0"/>
          <w:numId w:val="11"/>
        </w:numPr>
      </w:pPr>
      <w:r w:rsidRPr="00536F1E">
        <w:t xml:space="preserve">Programming &amp; Development </w:t>
      </w:r>
    </w:p>
    <w:p w14:paraId="72DD7571" w14:textId="77777777" w:rsidR="001B7C45" w:rsidRDefault="00536F1E" w:rsidP="00536F1E">
      <w:pPr>
        <w:pStyle w:val="ListParagraph"/>
        <w:numPr>
          <w:ilvl w:val="0"/>
          <w:numId w:val="11"/>
        </w:numPr>
      </w:pPr>
      <w:r w:rsidRPr="00536F1E">
        <w:t>Prompt Engineering &amp; AI Integration</w:t>
      </w:r>
    </w:p>
    <w:p w14:paraId="5FF767D7" w14:textId="77777777" w:rsidR="001B7C45" w:rsidRDefault="00536F1E" w:rsidP="00536F1E">
      <w:pPr>
        <w:pStyle w:val="ListParagraph"/>
        <w:numPr>
          <w:ilvl w:val="0"/>
          <w:numId w:val="11"/>
        </w:numPr>
      </w:pPr>
      <w:r w:rsidRPr="00536F1E">
        <w:t xml:space="preserve"> Database and Queries </w:t>
      </w:r>
    </w:p>
    <w:p w14:paraId="064CAB7A" w14:textId="77777777" w:rsidR="001B7C45" w:rsidRDefault="00536F1E" w:rsidP="00536F1E">
      <w:pPr>
        <w:pStyle w:val="ListParagraph"/>
        <w:numPr>
          <w:ilvl w:val="0"/>
          <w:numId w:val="11"/>
        </w:numPr>
      </w:pPr>
      <w:r w:rsidRPr="00536F1E">
        <w:t xml:space="preserve">Project Management and Documentation (SDLC and SRS) </w:t>
      </w:r>
    </w:p>
    <w:p w14:paraId="2DEF4F00" w14:textId="77777777" w:rsidR="001B7C45" w:rsidRDefault="00536F1E" w:rsidP="00536F1E">
      <w:pPr>
        <w:pStyle w:val="ListParagraph"/>
        <w:numPr>
          <w:ilvl w:val="0"/>
          <w:numId w:val="11"/>
        </w:numPr>
      </w:pPr>
      <w:r w:rsidRPr="00536F1E">
        <w:t xml:space="preserve">Logical And Analytical Thinking </w:t>
      </w:r>
    </w:p>
    <w:p w14:paraId="05E70A0D" w14:textId="77777777" w:rsidR="001B7C45" w:rsidRDefault="00536F1E" w:rsidP="00536F1E">
      <w:pPr>
        <w:pStyle w:val="ListParagraph"/>
        <w:numPr>
          <w:ilvl w:val="0"/>
          <w:numId w:val="11"/>
        </w:numPr>
      </w:pPr>
      <w:r w:rsidRPr="00536F1E">
        <w:t xml:space="preserve">Time Management and Team Collaboration </w:t>
      </w:r>
    </w:p>
    <w:p w14:paraId="719A407B" w14:textId="50B68A5E" w:rsidR="00536F1E" w:rsidRDefault="00536F1E" w:rsidP="00536F1E">
      <w:pPr>
        <w:pStyle w:val="ListParagraph"/>
        <w:numPr>
          <w:ilvl w:val="0"/>
          <w:numId w:val="11"/>
        </w:numPr>
      </w:pPr>
      <w:r w:rsidRPr="00536F1E">
        <w:t>Research and Study</w:t>
      </w:r>
    </w:p>
    <w:p w14:paraId="43501B1F" w14:textId="136B6CEC" w:rsidR="001B7C45" w:rsidRDefault="001B7C45" w:rsidP="001B7C45">
      <w:pPr>
        <w:pStyle w:val="Heading1"/>
      </w:pPr>
      <w:r>
        <w:t>EDUCATION</w:t>
      </w:r>
    </w:p>
    <w:p w14:paraId="5FF94E8B" w14:textId="10203388" w:rsidR="001B7C45" w:rsidRDefault="001B7C45" w:rsidP="001B7C45">
      <w:pPr>
        <w:pStyle w:val="ListParagraph"/>
        <w:numPr>
          <w:ilvl w:val="0"/>
          <w:numId w:val="13"/>
        </w:numPr>
      </w:pPr>
      <w:r>
        <w:t>BEACHELORS OF SOFTWARE ENGINEERING (NUST ’27)</w:t>
      </w:r>
    </w:p>
    <w:p w14:paraId="5C72EF41" w14:textId="00646705" w:rsidR="001B7C45" w:rsidRDefault="001B7C45" w:rsidP="001B7C45">
      <w:pPr>
        <w:pStyle w:val="ListParagraph"/>
        <w:numPr>
          <w:ilvl w:val="0"/>
          <w:numId w:val="13"/>
        </w:numPr>
      </w:pPr>
      <w:r>
        <w:t>FSC (PUNJAB COLLEGE)</w:t>
      </w:r>
    </w:p>
    <w:p w14:paraId="3562BB21" w14:textId="29F0656A" w:rsidR="001B7C45" w:rsidRDefault="001B7C45" w:rsidP="001B7C45">
      <w:pPr>
        <w:pStyle w:val="ListParagraph"/>
        <w:numPr>
          <w:ilvl w:val="0"/>
          <w:numId w:val="13"/>
        </w:numPr>
      </w:pPr>
      <w:r>
        <w:t>SCHOOLING (ALLIED SCHOOL)</w:t>
      </w:r>
    </w:p>
    <w:p w14:paraId="224300BF" w14:textId="7D4FBEA2" w:rsidR="00536F1E" w:rsidRDefault="00536F1E" w:rsidP="001B7C45">
      <w:pPr>
        <w:pStyle w:val="ListParagraph"/>
      </w:pPr>
    </w:p>
    <w:p w14:paraId="19295E48" w14:textId="77777777" w:rsidR="001B7C45" w:rsidRPr="001B7C45" w:rsidRDefault="001B7C45" w:rsidP="001B7C45"/>
    <w:p w14:paraId="52594593" w14:textId="77777777" w:rsidR="002B7DBA" w:rsidRDefault="00000000">
      <w:pPr>
        <w:pStyle w:val="Heading1"/>
      </w:pPr>
      <w:r>
        <w:lastRenderedPageBreak/>
        <w:t>ACADEMIC PROJECTS</w:t>
      </w:r>
    </w:p>
    <w:p w14:paraId="45CF0247" w14:textId="77777777" w:rsidR="002B7DBA" w:rsidRDefault="00000000">
      <w:pPr>
        <w:pStyle w:val="ListBullet"/>
      </w:pPr>
      <w:r>
        <w:t>Java + SQL – 2nd Semester</w:t>
      </w:r>
      <w:r>
        <w:br/>
        <w:t>BANK MANAGEMENT SYSTEM</w:t>
      </w:r>
    </w:p>
    <w:p w14:paraId="31972A85" w14:textId="77777777" w:rsidR="002B7DBA" w:rsidRDefault="00000000">
      <w:pPr>
        <w:pStyle w:val="ListBullet2"/>
      </w:pPr>
      <w:r>
        <w:t>• Developed a desktop banking system using Java Swing and AWT with SQL backend for data storage.</w:t>
      </w:r>
    </w:p>
    <w:p w14:paraId="0F470A29" w14:textId="77777777" w:rsidR="002B7DBA" w:rsidRDefault="00000000">
      <w:pPr>
        <w:pStyle w:val="ListBullet2"/>
      </w:pPr>
      <w:r>
        <w:t>• Implemented features like account creation, transactions, balance inquiry, and admin controls.</w:t>
      </w:r>
    </w:p>
    <w:p w14:paraId="335D7234" w14:textId="77777777" w:rsidR="002B7DBA" w:rsidRDefault="00000000">
      <w:pPr>
        <w:pStyle w:val="ListBullet2"/>
      </w:pPr>
      <w:r>
        <w:t>• Integrated backend logic for CRUD operations; handled secure data flow and form validation.</w:t>
      </w:r>
    </w:p>
    <w:p w14:paraId="22F30E48" w14:textId="77777777" w:rsidR="002B7DBA" w:rsidRDefault="00000000">
      <w:pPr>
        <w:pStyle w:val="ListBullet2"/>
      </w:pPr>
      <w:r>
        <w:t>• Designed system architecture and documented SRS, DFD, and ER diagrams.</w:t>
      </w:r>
    </w:p>
    <w:p w14:paraId="6177AE61" w14:textId="77777777" w:rsidR="002B7DBA" w:rsidRDefault="00000000">
      <w:pPr>
        <w:pStyle w:val="ListBullet"/>
      </w:pPr>
      <w:r>
        <w:t>Java + File Handling – 3rd Semester</w:t>
      </w:r>
      <w:r>
        <w:br/>
        <w:t>LIBRARY MANAGEMENT SYSTEM</w:t>
      </w:r>
    </w:p>
    <w:p w14:paraId="4769B15B" w14:textId="77777777" w:rsidR="002B7DBA" w:rsidRDefault="00000000">
      <w:pPr>
        <w:pStyle w:val="ListBullet2"/>
      </w:pPr>
      <w:r>
        <w:t>• Built an interactive desktop system using Java Swing and AWT for managing book inventory.</w:t>
      </w:r>
    </w:p>
    <w:p w14:paraId="3CC5BC09" w14:textId="77777777" w:rsidR="002B7DBA" w:rsidRDefault="00000000">
      <w:pPr>
        <w:pStyle w:val="ListBullet2"/>
      </w:pPr>
      <w:r>
        <w:t>• Enabled functions such as issue/return, member registration, and search capabilities.</w:t>
      </w:r>
    </w:p>
    <w:p w14:paraId="08CB8628" w14:textId="77777777" w:rsidR="002B7DBA" w:rsidRDefault="00000000">
      <w:pPr>
        <w:pStyle w:val="ListBullet2"/>
      </w:pPr>
      <w:r>
        <w:t>• Handled backend logic using file handling; ensured efficient data retrieval and updates.</w:t>
      </w:r>
    </w:p>
    <w:p w14:paraId="02E65AB1" w14:textId="77777777" w:rsidR="002B7DBA" w:rsidRDefault="00000000">
      <w:pPr>
        <w:pStyle w:val="ListBullet2"/>
      </w:pPr>
      <w:r>
        <w:t>• Led UI layout design and full-cycle project documentation.</w:t>
      </w:r>
    </w:p>
    <w:p w14:paraId="5A31E794" w14:textId="77777777" w:rsidR="002B7DBA" w:rsidRDefault="00000000">
      <w:pPr>
        <w:pStyle w:val="ListBullet"/>
      </w:pPr>
      <w:r>
        <w:t>Python (Flask) + Web Frontend – 4th Semester</w:t>
      </w:r>
      <w:r>
        <w:br/>
        <w:t>CPU SCHEDULER SIMULATION</w:t>
      </w:r>
    </w:p>
    <w:p w14:paraId="478E0A36" w14:textId="77777777" w:rsidR="002B7DBA" w:rsidRDefault="00000000">
      <w:pPr>
        <w:pStyle w:val="ListBullet2"/>
      </w:pPr>
      <w:r>
        <w:t>• Developed a dynamic CPU scheduling simulator with Flask (Python) for backend processing.</w:t>
      </w:r>
    </w:p>
    <w:p w14:paraId="2F2A843F" w14:textId="77777777" w:rsidR="002B7DBA" w:rsidRDefault="00000000">
      <w:pPr>
        <w:pStyle w:val="ListBullet2"/>
      </w:pPr>
      <w:r>
        <w:t>• Designed responsive frontend using HTML, CSS, and JavaScript with live visualizations.</w:t>
      </w:r>
    </w:p>
    <w:p w14:paraId="0D203B6F" w14:textId="77777777" w:rsidR="002B7DBA" w:rsidRDefault="00000000">
      <w:pPr>
        <w:pStyle w:val="ListBullet2"/>
      </w:pPr>
      <w:r>
        <w:t>• Implemented algorithms like FCFS, SJF, and Round Robin with Gantt chart output.</w:t>
      </w:r>
    </w:p>
    <w:p w14:paraId="2894BCEF" w14:textId="77777777" w:rsidR="002B7DBA" w:rsidRDefault="00000000">
      <w:pPr>
        <w:pStyle w:val="ListBullet2"/>
      </w:pPr>
      <w:r>
        <w:t>• Enabled user inputs to test various scheduling scenarios and real-time results display.</w:t>
      </w:r>
    </w:p>
    <w:p w14:paraId="6D20EBB9" w14:textId="77777777" w:rsidR="002B7DBA" w:rsidRDefault="00000000">
      <w:pPr>
        <w:pStyle w:val="ListBullet"/>
      </w:pPr>
      <w:r>
        <w:t>Flutter + Hive – Side Project</w:t>
      </w:r>
      <w:r>
        <w:br/>
        <w:t>TO-DO APPLICATION</w:t>
      </w:r>
    </w:p>
    <w:p w14:paraId="22FFFC50" w14:textId="77777777" w:rsidR="002B7DBA" w:rsidRDefault="00000000">
      <w:pPr>
        <w:pStyle w:val="ListBullet2"/>
      </w:pPr>
      <w:r>
        <w:t>• Created a cross-platform task management app with local storage via Hive database.</w:t>
      </w:r>
    </w:p>
    <w:p w14:paraId="517F5650" w14:textId="77777777" w:rsidR="002B7DBA" w:rsidRDefault="00000000">
      <w:pPr>
        <w:pStyle w:val="ListBullet2"/>
      </w:pPr>
      <w:r>
        <w:t>• Implemented real-time task addition, completion toggles, and persistent storage.</w:t>
      </w:r>
    </w:p>
    <w:p w14:paraId="1D1F1F52" w14:textId="77777777" w:rsidR="002B7DBA" w:rsidRDefault="00000000">
      <w:pPr>
        <w:pStyle w:val="ListBullet2"/>
      </w:pPr>
      <w:r>
        <w:t>• Followed MVVM architecture; focused on state management and data binding.</w:t>
      </w:r>
    </w:p>
    <w:p w14:paraId="4E01419D" w14:textId="77777777" w:rsidR="002B7DBA" w:rsidRDefault="00000000">
      <w:pPr>
        <w:pStyle w:val="ListBullet"/>
      </w:pPr>
      <w:r>
        <w:t>Flutter – Side Project</w:t>
      </w:r>
      <w:r>
        <w:br/>
        <w:t>E-COMMERCE MOBILE APP</w:t>
      </w:r>
    </w:p>
    <w:p w14:paraId="213F000D" w14:textId="77777777" w:rsidR="002B7DBA" w:rsidRDefault="00000000">
      <w:pPr>
        <w:pStyle w:val="ListBullet2"/>
      </w:pPr>
      <w:r>
        <w:t>• Designed a visually appealing e-commerce frontend using Flutter widgets.</w:t>
      </w:r>
    </w:p>
    <w:p w14:paraId="08F1A84D" w14:textId="77777777" w:rsidR="002B7DBA" w:rsidRDefault="00000000">
      <w:pPr>
        <w:pStyle w:val="ListBullet2"/>
      </w:pPr>
      <w:r>
        <w:t>• Developed product listing, cart functionality, and checkout screens.</w:t>
      </w:r>
    </w:p>
    <w:p w14:paraId="39D24094" w14:textId="77777777" w:rsidR="002B7DBA" w:rsidRDefault="00000000">
      <w:pPr>
        <w:pStyle w:val="ListBullet2"/>
      </w:pPr>
      <w:r>
        <w:lastRenderedPageBreak/>
        <w:t>• Practiced responsive design principles and clean UI with local asset handling.</w:t>
      </w:r>
    </w:p>
    <w:p w14:paraId="10230435" w14:textId="77777777" w:rsidR="001B7C45" w:rsidRDefault="001B7C45" w:rsidP="001B7C45">
      <w:pPr>
        <w:pStyle w:val="ListBullet2"/>
        <w:numPr>
          <w:ilvl w:val="0"/>
          <w:numId w:val="0"/>
        </w:numPr>
        <w:ind w:left="720" w:hanging="360"/>
      </w:pPr>
    </w:p>
    <w:p w14:paraId="6AB84DE8" w14:textId="7A18D699" w:rsidR="001B7C45" w:rsidRDefault="001B7C45" w:rsidP="001B7C45">
      <w:pPr>
        <w:pStyle w:val="Heading1"/>
      </w:pPr>
      <w:r>
        <w:t>SUMMARY</w:t>
      </w:r>
    </w:p>
    <w:p w14:paraId="6A5DD83A" w14:textId="28CACB8D" w:rsidR="001B7C45" w:rsidRDefault="001B7C45" w:rsidP="001B7C45">
      <w:pPr>
        <w:pStyle w:val="ListBullet2"/>
        <w:numPr>
          <w:ilvl w:val="0"/>
          <w:numId w:val="0"/>
        </w:numPr>
      </w:pPr>
      <w:r w:rsidRPr="001B7C45">
        <w:t>Fourth semester Software Engineering student with hands-on experience in full-cycle development of academic and side projects using Java, SQL, Python (Flask), and Flutter. Proficient in object-oriented programming, UI/UX with Java Swing and AWT, and frontend technologies like HTML, CSS, and JavaScript. Successfully developed management systems (banking, library, inventory) and simulations (CPU scheduler), integrating clean UI with robust backend logic. Demonstrated ability to manage databases (MySQL, Hive), apply SDLC principles, and build mobile apps. Eager to expand into full-stack and mobile development with a strong foundation in system design, documentation, and collaborative programming.</w:t>
      </w:r>
    </w:p>
    <w:sectPr w:rsidR="001B7C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61F773F"/>
    <w:multiLevelType w:val="hybridMultilevel"/>
    <w:tmpl w:val="20BA0A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B026904"/>
    <w:multiLevelType w:val="hybridMultilevel"/>
    <w:tmpl w:val="02B2C0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0DF6388"/>
    <w:multiLevelType w:val="hybridMultilevel"/>
    <w:tmpl w:val="5D6EA0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4762A93"/>
    <w:multiLevelType w:val="hybridMultilevel"/>
    <w:tmpl w:val="033C6B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53947158">
    <w:abstractNumId w:val="8"/>
  </w:num>
  <w:num w:numId="2" w16cid:durableId="8065740">
    <w:abstractNumId w:val="6"/>
  </w:num>
  <w:num w:numId="3" w16cid:durableId="1818454086">
    <w:abstractNumId w:val="5"/>
  </w:num>
  <w:num w:numId="4" w16cid:durableId="1599408027">
    <w:abstractNumId w:val="4"/>
  </w:num>
  <w:num w:numId="5" w16cid:durableId="888299336">
    <w:abstractNumId w:val="7"/>
  </w:num>
  <w:num w:numId="6" w16cid:durableId="226579052">
    <w:abstractNumId w:val="3"/>
  </w:num>
  <w:num w:numId="7" w16cid:durableId="987057554">
    <w:abstractNumId w:val="2"/>
  </w:num>
  <w:num w:numId="8" w16cid:durableId="190385717">
    <w:abstractNumId w:val="1"/>
  </w:num>
  <w:num w:numId="9" w16cid:durableId="1800301673">
    <w:abstractNumId w:val="0"/>
  </w:num>
  <w:num w:numId="10" w16cid:durableId="1998024834">
    <w:abstractNumId w:val="10"/>
  </w:num>
  <w:num w:numId="11" w16cid:durableId="1898777656">
    <w:abstractNumId w:val="11"/>
  </w:num>
  <w:num w:numId="12" w16cid:durableId="813447644">
    <w:abstractNumId w:val="9"/>
  </w:num>
  <w:num w:numId="13" w16cid:durableId="12957142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06D5"/>
    <w:rsid w:val="001B7C45"/>
    <w:rsid w:val="0029639D"/>
    <w:rsid w:val="002B7DBA"/>
    <w:rsid w:val="00326F90"/>
    <w:rsid w:val="00536F1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F311AC"/>
  <w14:defaultImageDpi w14:val="300"/>
  <w15:docId w15:val="{295609ED-1E1F-409E-AD17-7D61C53AB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2790A5"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0BAD2"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0BAD2"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0BAD2"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1A606E"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1A606E"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0BAD2"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2790A5"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0BAD2"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0BAD2" w:themeColor="accent1"/>
    </w:rPr>
  </w:style>
  <w:style w:type="paragraph" w:styleId="Title">
    <w:name w:val="Title"/>
    <w:basedOn w:val="Normal"/>
    <w:next w:val="Normal"/>
    <w:link w:val="TitleChar"/>
    <w:uiPriority w:val="10"/>
    <w:qFormat/>
    <w:rsid w:val="00FC693F"/>
    <w:pPr>
      <w:pBdr>
        <w:bottom w:val="single" w:sz="8" w:space="4" w:color="40BAD2" w:themeColor="accent1"/>
      </w:pBdr>
      <w:spacing w:after="300" w:line="240" w:lineRule="auto"/>
      <w:contextualSpacing/>
    </w:pPr>
    <w:rPr>
      <w:rFonts w:asciiTheme="majorHAnsi" w:eastAsiaTheme="majorEastAsia" w:hAnsiTheme="majorHAnsi" w:cstheme="majorBidi"/>
      <w:color w:val="3E3E3E"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3E3E3E"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0BAD2"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0BAD2"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0BAD2"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1A606E"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1A606E"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0BAD2"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0BAD2"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0BAD2" w:themeColor="accent1"/>
      </w:pBdr>
      <w:spacing w:before="200" w:after="280"/>
      <w:ind w:left="936" w:right="936"/>
    </w:pPr>
    <w:rPr>
      <w:b/>
      <w:bCs/>
      <w:i/>
      <w:iCs/>
      <w:color w:val="40BAD2" w:themeColor="accent1"/>
    </w:rPr>
  </w:style>
  <w:style w:type="character" w:customStyle="1" w:styleId="IntenseQuoteChar">
    <w:name w:val="Intense Quote Char"/>
    <w:basedOn w:val="DefaultParagraphFont"/>
    <w:link w:val="IntenseQuote"/>
    <w:uiPriority w:val="30"/>
    <w:rsid w:val="00FC693F"/>
    <w:rPr>
      <w:b/>
      <w:bCs/>
      <w:i/>
      <w:iCs/>
      <w:color w:val="40BAD2"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0BAD2" w:themeColor="accent1"/>
    </w:rPr>
  </w:style>
  <w:style w:type="character" w:styleId="SubtleReference">
    <w:name w:val="Subtle Reference"/>
    <w:basedOn w:val="DefaultParagraphFont"/>
    <w:uiPriority w:val="31"/>
    <w:qFormat/>
    <w:rsid w:val="00FC693F"/>
    <w:rPr>
      <w:smallCaps/>
      <w:color w:val="FAB900" w:themeColor="accent2"/>
      <w:u w:val="single"/>
    </w:rPr>
  </w:style>
  <w:style w:type="character" w:styleId="IntenseReference">
    <w:name w:val="Intense Reference"/>
    <w:basedOn w:val="DefaultParagraphFont"/>
    <w:uiPriority w:val="32"/>
    <w:qFormat/>
    <w:rsid w:val="00FC693F"/>
    <w:rPr>
      <w:b/>
      <w:bCs/>
      <w:smallCaps/>
      <w:color w:val="FAB900"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2790A5" w:themeColor="accent1" w:themeShade="BF"/>
    </w:rPr>
    <w:tblPr>
      <w:tblStyleRowBandSize w:val="1"/>
      <w:tblStyleColBandSize w:val="1"/>
      <w:tblBorders>
        <w:top w:val="single" w:sz="8" w:space="0" w:color="40BAD2" w:themeColor="accent1"/>
        <w:bottom w:val="single" w:sz="8" w:space="0" w:color="40BAD2" w:themeColor="accent1"/>
      </w:tblBorders>
    </w:tblPr>
    <w:tblStylePr w:type="firstRow">
      <w:pPr>
        <w:spacing w:before="0" w:after="0" w:line="240" w:lineRule="auto"/>
      </w:pPr>
      <w:rPr>
        <w:b/>
        <w:bCs/>
      </w:rPr>
      <w:tblPr/>
      <w:tcPr>
        <w:tcBorders>
          <w:top w:val="single" w:sz="8" w:space="0" w:color="40BAD2" w:themeColor="accent1"/>
          <w:left w:val="nil"/>
          <w:bottom w:val="single" w:sz="8" w:space="0" w:color="40BAD2" w:themeColor="accent1"/>
          <w:right w:val="nil"/>
          <w:insideH w:val="nil"/>
          <w:insideV w:val="nil"/>
        </w:tcBorders>
      </w:tcPr>
    </w:tblStylePr>
    <w:tblStylePr w:type="lastRow">
      <w:pPr>
        <w:spacing w:before="0" w:after="0" w:line="240" w:lineRule="auto"/>
      </w:pPr>
      <w:rPr>
        <w:b/>
        <w:bCs/>
      </w:rPr>
      <w:tblPr/>
      <w:tcPr>
        <w:tcBorders>
          <w:top w:val="single" w:sz="8" w:space="0" w:color="40BAD2" w:themeColor="accent1"/>
          <w:left w:val="nil"/>
          <w:bottom w:val="single" w:sz="8" w:space="0" w:color="40BA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EF4" w:themeFill="accent1" w:themeFillTint="3F"/>
      </w:tcPr>
    </w:tblStylePr>
    <w:tblStylePr w:type="band1Horz">
      <w:tblPr/>
      <w:tcPr>
        <w:tcBorders>
          <w:left w:val="nil"/>
          <w:right w:val="nil"/>
          <w:insideH w:val="nil"/>
          <w:insideV w:val="nil"/>
        </w:tcBorders>
        <w:shd w:val="clear" w:color="auto" w:fill="CFEEF4" w:themeFill="accent1" w:themeFillTint="3F"/>
      </w:tcPr>
    </w:tblStylePr>
  </w:style>
  <w:style w:type="table" w:styleId="LightShading-Accent2">
    <w:name w:val="Light Shading Accent 2"/>
    <w:basedOn w:val="TableNormal"/>
    <w:uiPriority w:val="60"/>
    <w:rsid w:val="00FC693F"/>
    <w:pPr>
      <w:spacing w:after="0" w:line="240" w:lineRule="auto"/>
    </w:pPr>
    <w:rPr>
      <w:color w:val="BB8900" w:themeColor="accent2" w:themeShade="BF"/>
    </w:rPr>
    <w:tblPr>
      <w:tblStyleRowBandSize w:val="1"/>
      <w:tblStyleColBandSize w:val="1"/>
      <w:tblBorders>
        <w:top w:val="single" w:sz="8" w:space="0" w:color="FAB900" w:themeColor="accent2"/>
        <w:bottom w:val="single" w:sz="8" w:space="0" w:color="FAB900" w:themeColor="accent2"/>
      </w:tblBorders>
    </w:tblPr>
    <w:tblStylePr w:type="firstRow">
      <w:pPr>
        <w:spacing w:before="0" w:after="0" w:line="240" w:lineRule="auto"/>
      </w:pPr>
      <w:rPr>
        <w:b/>
        <w:bCs/>
      </w:rPr>
      <w:tblPr/>
      <w:tcPr>
        <w:tcBorders>
          <w:top w:val="single" w:sz="8" w:space="0" w:color="FAB900" w:themeColor="accent2"/>
          <w:left w:val="nil"/>
          <w:bottom w:val="single" w:sz="8" w:space="0" w:color="FAB900" w:themeColor="accent2"/>
          <w:right w:val="nil"/>
          <w:insideH w:val="nil"/>
          <w:insideV w:val="nil"/>
        </w:tcBorders>
      </w:tcPr>
    </w:tblStylePr>
    <w:tblStylePr w:type="lastRow">
      <w:pPr>
        <w:spacing w:before="0" w:after="0" w:line="240" w:lineRule="auto"/>
      </w:pPr>
      <w:rPr>
        <w:b/>
        <w:bCs/>
      </w:rPr>
      <w:tblPr/>
      <w:tcPr>
        <w:tcBorders>
          <w:top w:val="single" w:sz="8" w:space="0" w:color="FAB900" w:themeColor="accent2"/>
          <w:left w:val="nil"/>
          <w:bottom w:val="single" w:sz="8" w:space="0" w:color="FAB9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EBE" w:themeFill="accent2" w:themeFillTint="3F"/>
      </w:tcPr>
    </w:tblStylePr>
    <w:tblStylePr w:type="band1Horz">
      <w:tblPr/>
      <w:tcPr>
        <w:tcBorders>
          <w:left w:val="nil"/>
          <w:right w:val="nil"/>
          <w:insideH w:val="nil"/>
          <w:insideV w:val="nil"/>
        </w:tcBorders>
        <w:shd w:val="clear" w:color="auto" w:fill="FFEEBE" w:themeFill="accent2" w:themeFillTint="3F"/>
      </w:tcPr>
    </w:tblStylePr>
  </w:style>
  <w:style w:type="table" w:styleId="LightShading-Accent3">
    <w:name w:val="Light Shading Accent 3"/>
    <w:basedOn w:val="TableNormal"/>
    <w:uiPriority w:val="60"/>
    <w:rsid w:val="00FC693F"/>
    <w:pPr>
      <w:spacing w:after="0" w:line="240" w:lineRule="auto"/>
    </w:pPr>
    <w:rPr>
      <w:color w:val="6B8B1A" w:themeColor="accent3" w:themeShade="BF"/>
    </w:rPr>
    <w:tblPr>
      <w:tblStyleRowBandSize w:val="1"/>
      <w:tblStyleColBandSize w:val="1"/>
      <w:tblBorders>
        <w:top w:val="single" w:sz="8" w:space="0" w:color="90BB23" w:themeColor="accent3"/>
        <w:bottom w:val="single" w:sz="8" w:space="0" w:color="90BB23" w:themeColor="accent3"/>
      </w:tblBorders>
    </w:tblPr>
    <w:tblStylePr w:type="firstRow">
      <w:pPr>
        <w:spacing w:before="0" w:after="0" w:line="240" w:lineRule="auto"/>
      </w:pPr>
      <w:rPr>
        <w:b/>
        <w:bCs/>
      </w:rPr>
      <w:tblPr/>
      <w:tcPr>
        <w:tcBorders>
          <w:top w:val="single" w:sz="8" w:space="0" w:color="90BB23" w:themeColor="accent3"/>
          <w:left w:val="nil"/>
          <w:bottom w:val="single" w:sz="8" w:space="0" w:color="90BB23" w:themeColor="accent3"/>
          <w:right w:val="nil"/>
          <w:insideH w:val="nil"/>
          <w:insideV w:val="nil"/>
        </w:tcBorders>
      </w:tcPr>
    </w:tblStylePr>
    <w:tblStylePr w:type="lastRow">
      <w:pPr>
        <w:spacing w:before="0" w:after="0" w:line="240" w:lineRule="auto"/>
      </w:pPr>
      <w:rPr>
        <w:b/>
        <w:bCs/>
      </w:rPr>
      <w:tblPr/>
      <w:tcPr>
        <w:tcBorders>
          <w:top w:val="single" w:sz="8" w:space="0" w:color="90BB23" w:themeColor="accent3"/>
          <w:left w:val="nil"/>
          <w:bottom w:val="single" w:sz="8" w:space="0" w:color="90BB2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F3C2" w:themeFill="accent3" w:themeFillTint="3F"/>
      </w:tcPr>
    </w:tblStylePr>
    <w:tblStylePr w:type="band1Horz">
      <w:tblPr/>
      <w:tcPr>
        <w:tcBorders>
          <w:left w:val="nil"/>
          <w:right w:val="nil"/>
          <w:insideH w:val="nil"/>
          <w:insideV w:val="nil"/>
        </w:tcBorders>
        <w:shd w:val="clear" w:color="auto" w:fill="E5F3C2" w:themeFill="accent3" w:themeFillTint="3F"/>
      </w:tcPr>
    </w:tblStylePr>
  </w:style>
  <w:style w:type="table" w:styleId="LightShading-Accent4">
    <w:name w:val="Light Shading Accent 4"/>
    <w:basedOn w:val="TableNormal"/>
    <w:uiPriority w:val="60"/>
    <w:rsid w:val="00FC693F"/>
    <w:pPr>
      <w:spacing w:after="0" w:line="240" w:lineRule="auto"/>
    </w:pPr>
    <w:rPr>
      <w:color w:val="B15306" w:themeColor="accent4" w:themeShade="BF"/>
    </w:rPr>
    <w:tblPr>
      <w:tblStyleRowBandSize w:val="1"/>
      <w:tblStyleColBandSize w:val="1"/>
      <w:tblBorders>
        <w:top w:val="single" w:sz="8" w:space="0" w:color="EE7008" w:themeColor="accent4"/>
        <w:bottom w:val="single" w:sz="8" w:space="0" w:color="EE7008" w:themeColor="accent4"/>
      </w:tblBorders>
    </w:tblPr>
    <w:tblStylePr w:type="firstRow">
      <w:pPr>
        <w:spacing w:before="0" w:after="0" w:line="240" w:lineRule="auto"/>
      </w:pPr>
      <w:rPr>
        <w:b/>
        <w:bCs/>
      </w:rPr>
      <w:tblPr/>
      <w:tcPr>
        <w:tcBorders>
          <w:top w:val="single" w:sz="8" w:space="0" w:color="EE7008" w:themeColor="accent4"/>
          <w:left w:val="nil"/>
          <w:bottom w:val="single" w:sz="8" w:space="0" w:color="EE7008" w:themeColor="accent4"/>
          <w:right w:val="nil"/>
          <w:insideH w:val="nil"/>
          <w:insideV w:val="nil"/>
        </w:tcBorders>
      </w:tcPr>
    </w:tblStylePr>
    <w:tblStylePr w:type="lastRow">
      <w:pPr>
        <w:spacing w:before="0" w:after="0" w:line="240" w:lineRule="auto"/>
      </w:pPr>
      <w:rPr>
        <w:b/>
        <w:bCs/>
      </w:rPr>
      <w:tblPr/>
      <w:tcPr>
        <w:tcBorders>
          <w:top w:val="single" w:sz="8" w:space="0" w:color="EE7008" w:themeColor="accent4"/>
          <w:left w:val="nil"/>
          <w:bottom w:val="single" w:sz="8" w:space="0" w:color="EE700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DBBF" w:themeFill="accent4" w:themeFillTint="3F"/>
      </w:tcPr>
    </w:tblStylePr>
    <w:tblStylePr w:type="band1Horz">
      <w:tblPr/>
      <w:tcPr>
        <w:tcBorders>
          <w:left w:val="nil"/>
          <w:right w:val="nil"/>
          <w:insideH w:val="nil"/>
          <w:insideV w:val="nil"/>
        </w:tcBorders>
        <w:shd w:val="clear" w:color="auto" w:fill="FDDBBF" w:themeFill="accent4" w:themeFillTint="3F"/>
      </w:tcPr>
    </w:tblStylePr>
  </w:style>
  <w:style w:type="table" w:styleId="LightShading-Accent5">
    <w:name w:val="Light Shading Accent 5"/>
    <w:basedOn w:val="TableNormal"/>
    <w:uiPriority w:val="60"/>
    <w:rsid w:val="00FC693F"/>
    <w:pPr>
      <w:spacing w:after="0" w:line="240" w:lineRule="auto"/>
    </w:pPr>
    <w:rPr>
      <w:color w:val="138576" w:themeColor="accent5" w:themeShade="BF"/>
    </w:rPr>
    <w:tblPr>
      <w:tblStyleRowBandSize w:val="1"/>
      <w:tblStyleColBandSize w:val="1"/>
      <w:tblBorders>
        <w:top w:val="single" w:sz="8" w:space="0" w:color="1AB39F" w:themeColor="accent5"/>
        <w:bottom w:val="single" w:sz="8" w:space="0" w:color="1AB39F" w:themeColor="accent5"/>
      </w:tblBorders>
    </w:tblPr>
    <w:tblStylePr w:type="firstRow">
      <w:pPr>
        <w:spacing w:before="0" w:after="0" w:line="240" w:lineRule="auto"/>
      </w:pPr>
      <w:rPr>
        <w:b/>
        <w:bCs/>
      </w:rPr>
      <w:tblPr/>
      <w:tcPr>
        <w:tcBorders>
          <w:top w:val="single" w:sz="8" w:space="0" w:color="1AB39F" w:themeColor="accent5"/>
          <w:left w:val="nil"/>
          <w:bottom w:val="single" w:sz="8" w:space="0" w:color="1AB39F" w:themeColor="accent5"/>
          <w:right w:val="nil"/>
          <w:insideH w:val="nil"/>
          <w:insideV w:val="nil"/>
        </w:tcBorders>
      </w:tcPr>
    </w:tblStylePr>
    <w:tblStylePr w:type="lastRow">
      <w:pPr>
        <w:spacing w:before="0" w:after="0" w:line="240" w:lineRule="auto"/>
      </w:pPr>
      <w:rPr>
        <w:b/>
        <w:bCs/>
      </w:rPr>
      <w:tblPr/>
      <w:tcPr>
        <w:tcBorders>
          <w:top w:val="single" w:sz="8" w:space="0" w:color="1AB39F" w:themeColor="accent5"/>
          <w:left w:val="nil"/>
          <w:bottom w:val="single" w:sz="8" w:space="0" w:color="1AB39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5" w:themeFillTint="3F"/>
      </w:tcPr>
    </w:tblStylePr>
    <w:tblStylePr w:type="band1Horz">
      <w:tblPr/>
      <w:tcPr>
        <w:tcBorders>
          <w:left w:val="nil"/>
          <w:right w:val="nil"/>
          <w:insideH w:val="nil"/>
          <w:insideV w:val="nil"/>
        </w:tcBorders>
        <w:shd w:val="clear" w:color="auto" w:fill="BCF5ED" w:themeFill="accent5" w:themeFillTint="3F"/>
      </w:tcPr>
    </w:tblStylePr>
  </w:style>
  <w:style w:type="table" w:styleId="LightShading-Accent6">
    <w:name w:val="Light Shading Accent 6"/>
    <w:basedOn w:val="TableNormal"/>
    <w:uiPriority w:val="60"/>
    <w:rsid w:val="00FC693F"/>
    <w:pPr>
      <w:spacing w:after="0" w:line="240" w:lineRule="auto"/>
    </w:pPr>
    <w:rPr>
      <w:color w:val="A62326" w:themeColor="accent6" w:themeShade="BF"/>
    </w:rPr>
    <w:tblPr>
      <w:tblStyleRowBandSize w:val="1"/>
      <w:tblStyleColBandSize w:val="1"/>
      <w:tblBorders>
        <w:top w:val="single" w:sz="8" w:space="0" w:color="D5393D" w:themeColor="accent6"/>
        <w:bottom w:val="single" w:sz="8" w:space="0" w:color="D5393D" w:themeColor="accent6"/>
      </w:tblBorders>
    </w:tblPr>
    <w:tblStylePr w:type="firstRow">
      <w:pPr>
        <w:spacing w:before="0" w:after="0" w:line="240" w:lineRule="auto"/>
      </w:pPr>
      <w:rPr>
        <w:b/>
        <w:bCs/>
      </w:rPr>
      <w:tblPr/>
      <w:tcPr>
        <w:tcBorders>
          <w:top w:val="single" w:sz="8" w:space="0" w:color="D5393D" w:themeColor="accent6"/>
          <w:left w:val="nil"/>
          <w:bottom w:val="single" w:sz="8" w:space="0" w:color="D5393D" w:themeColor="accent6"/>
          <w:right w:val="nil"/>
          <w:insideH w:val="nil"/>
          <w:insideV w:val="nil"/>
        </w:tcBorders>
      </w:tcPr>
    </w:tblStylePr>
    <w:tblStylePr w:type="lastRow">
      <w:pPr>
        <w:spacing w:before="0" w:after="0" w:line="240" w:lineRule="auto"/>
      </w:pPr>
      <w:rPr>
        <w:b/>
        <w:bCs/>
      </w:rPr>
      <w:tblPr/>
      <w:tcPr>
        <w:tcBorders>
          <w:top w:val="single" w:sz="8" w:space="0" w:color="D5393D" w:themeColor="accent6"/>
          <w:left w:val="nil"/>
          <w:bottom w:val="single" w:sz="8" w:space="0" w:color="D5393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CECE" w:themeFill="accent6" w:themeFillTint="3F"/>
      </w:tcPr>
    </w:tblStylePr>
    <w:tblStylePr w:type="band1Horz">
      <w:tblPr/>
      <w:tcPr>
        <w:tcBorders>
          <w:left w:val="nil"/>
          <w:right w:val="nil"/>
          <w:insideH w:val="nil"/>
          <w:insideV w:val="nil"/>
        </w:tcBorders>
        <w:shd w:val="clear" w:color="auto" w:fill="F4CECE"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0BAD2" w:themeColor="accent1"/>
        <w:left w:val="single" w:sz="8" w:space="0" w:color="40BAD2" w:themeColor="accent1"/>
        <w:bottom w:val="single" w:sz="8" w:space="0" w:color="40BAD2" w:themeColor="accent1"/>
        <w:right w:val="single" w:sz="8" w:space="0" w:color="40BAD2" w:themeColor="accent1"/>
      </w:tblBorders>
    </w:tblPr>
    <w:tblStylePr w:type="firstRow">
      <w:pPr>
        <w:spacing w:before="0" w:after="0" w:line="240" w:lineRule="auto"/>
      </w:pPr>
      <w:rPr>
        <w:b/>
        <w:bCs/>
        <w:color w:val="FFFFFF" w:themeColor="background1"/>
      </w:rPr>
      <w:tblPr/>
      <w:tcPr>
        <w:shd w:val="clear" w:color="auto" w:fill="40BAD2" w:themeFill="accent1"/>
      </w:tcPr>
    </w:tblStylePr>
    <w:tblStylePr w:type="lastRow">
      <w:pPr>
        <w:spacing w:before="0" w:after="0" w:line="240" w:lineRule="auto"/>
      </w:pPr>
      <w:rPr>
        <w:b/>
        <w:bCs/>
      </w:rPr>
      <w:tblPr/>
      <w:tcPr>
        <w:tcBorders>
          <w:top w:val="double" w:sz="6" w:space="0" w:color="40BAD2" w:themeColor="accent1"/>
          <w:left w:val="single" w:sz="8" w:space="0" w:color="40BAD2" w:themeColor="accent1"/>
          <w:bottom w:val="single" w:sz="8" w:space="0" w:color="40BAD2" w:themeColor="accent1"/>
          <w:right w:val="single" w:sz="8" w:space="0" w:color="40BAD2" w:themeColor="accent1"/>
        </w:tcBorders>
      </w:tcPr>
    </w:tblStylePr>
    <w:tblStylePr w:type="firstCol">
      <w:rPr>
        <w:b/>
        <w:bCs/>
      </w:rPr>
    </w:tblStylePr>
    <w:tblStylePr w:type="lastCol">
      <w:rPr>
        <w:b/>
        <w:bCs/>
      </w:rPr>
    </w:tblStylePr>
    <w:tblStylePr w:type="band1Vert">
      <w:tblPr/>
      <w:tcPr>
        <w:tcBorders>
          <w:top w:val="single" w:sz="8" w:space="0" w:color="40BAD2" w:themeColor="accent1"/>
          <w:left w:val="single" w:sz="8" w:space="0" w:color="40BAD2" w:themeColor="accent1"/>
          <w:bottom w:val="single" w:sz="8" w:space="0" w:color="40BAD2" w:themeColor="accent1"/>
          <w:right w:val="single" w:sz="8" w:space="0" w:color="40BAD2" w:themeColor="accent1"/>
        </w:tcBorders>
      </w:tcPr>
    </w:tblStylePr>
    <w:tblStylePr w:type="band1Horz">
      <w:tblPr/>
      <w:tcPr>
        <w:tcBorders>
          <w:top w:val="single" w:sz="8" w:space="0" w:color="40BAD2" w:themeColor="accent1"/>
          <w:left w:val="single" w:sz="8" w:space="0" w:color="40BAD2" w:themeColor="accent1"/>
          <w:bottom w:val="single" w:sz="8" w:space="0" w:color="40BAD2" w:themeColor="accent1"/>
          <w:right w:val="single" w:sz="8" w:space="0" w:color="40BAD2"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FAB900" w:themeColor="accent2"/>
        <w:left w:val="single" w:sz="8" w:space="0" w:color="FAB900" w:themeColor="accent2"/>
        <w:bottom w:val="single" w:sz="8" w:space="0" w:color="FAB900" w:themeColor="accent2"/>
        <w:right w:val="single" w:sz="8" w:space="0" w:color="FAB900" w:themeColor="accent2"/>
      </w:tblBorders>
    </w:tblPr>
    <w:tblStylePr w:type="firstRow">
      <w:pPr>
        <w:spacing w:before="0" w:after="0" w:line="240" w:lineRule="auto"/>
      </w:pPr>
      <w:rPr>
        <w:b/>
        <w:bCs/>
        <w:color w:val="FFFFFF" w:themeColor="background1"/>
      </w:rPr>
      <w:tblPr/>
      <w:tcPr>
        <w:shd w:val="clear" w:color="auto" w:fill="FAB900" w:themeFill="accent2"/>
      </w:tcPr>
    </w:tblStylePr>
    <w:tblStylePr w:type="lastRow">
      <w:pPr>
        <w:spacing w:before="0" w:after="0" w:line="240" w:lineRule="auto"/>
      </w:pPr>
      <w:rPr>
        <w:b/>
        <w:bCs/>
      </w:rPr>
      <w:tblPr/>
      <w:tcPr>
        <w:tcBorders>
          <w:top w:val="double" w:sz="6" w:space="0" w:color="FAB900" w:themeColor="accent2"/>
          <w:left w:val="single" w:sz="8" w:space="0" w:color="FAB900" w:themeColor="accent2"/>
          <w:bottom w:val="single" w:sz="8" w:space="0" w:color="FAB900" w:themeColor="accent2"/>
          <w:right w:val="single" w:sz="8" w:space="0" w:color="FAB900" w:themeColor="accent2"/>
        </w:tcBorders>
      </w:tcPr>
    </w:tblStylePr>
    <w:tblStylePr w:type="firstCol">
      <w:rPr>
        <w:b/>
        <w:bCs/>
      </w:rPr>
    </w:tblStylePr>
    <w:tblStylePr w:type="lastCol">
      <w:rPr>
        <w:b/>
        <w:bCs/>
      </w:rPr>
    </w:tblStylePr>
    <w:tblStylePr w:type="band1Vert">
      <w:tblPr/>
      <w:tcPr>
        <w:tcBorders>
          <w:top w:val="single" w:sz="8" w:space="0" w:color="FAB900" w:themeColor="accent2"/>
          <w:left w:val="single" w:sz="8" w:space="0" w:color="FAB900" w:themeColor="accent2"/>
          <w:bottom w:val="single" w:sz="8" w:space="0" w:color="FAB900" w:themeColor="accent2"/>
          <w:right w:val="single" w:sz="8" w:space="0" w:color="FAB900" w:themeColor="accent2"/>
        </w:tcBorders>
      </w:tcPr>
    </w:tblStylePr>
    <w:tblStylePr w:type="band1Horz">
      <w:tblPr/>
      <w:tcPr>
        <w:tcBorders>
          <w:top w:val="single" w:sz="8" w:space="0" w:color="FAB900" w:themeColor="accent2"/>
          <w:left w:val="single" w:sz="8" w:space="0" w:color="FAB900" w:themeColor="accent2"/>
          <w:bottom w:val="single" w:sz="8" w:space="0" w:color="FAB900" w:themeColor="accent2"/>
          <w:right w:val="single" w:sz="8" w:space="0" w:color="FAB900"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0BB23" w:themeColor="accent3"/>
        <w:left w:val="single" w:sz="8" w:space="0" w:color="90BB23" w:themeColor="accent3"/>
        <w:bottom w:val="single" w:sz="8" w:space="0" w:color="90BB23" w:themeColor="accent3"/>
        <w:right w:val="single" w:sz="8" w:space="0" w:color="90BB23" w:themeColor="accent3"/>
      </w:tblBorders>
    </w:tblPr>
    <w:tblStylePr w:type="firstRow">
      <w:pPr>
        <w:spacing w:before="0" w:after="0" w:line="240" w:lineRule="auto"/>
      </w:pPr>
      <w:rPr>
        <w:b/>
        <w:bCs/>
        <w:color w:val="FFFFFF" w:themeColor="background1"/>
      </w:rPr>
      <w:tblPr/>
      <w:tcPr>
        <w:shd w:val="clear" w:color="auto" w:fill="90BB23" w:themeFill="accent3"/>
      </w:tcPr>
    </w:tblStylePr>
    <w:tblStylePr w:type="lastRow">
      <w:pPr>
        <w:spacing w:before="0" w:after="0" w:line="240" w:lineRule="auto"/>
      </w:pPr>
      <w:rPr>
        <w:b/>
        <w:bCs/>
      </w:rPr>
      <w:tblPr/>
      <w:tcPr>
        <w:tcBorders>
          <w:top w:val="double" w:sz="6" w:space="0" w:color="90BB23" w:themeColor="accent3"/>
          <w:left w:val="single" w:sz="8" w:space="0" w:color="90BB23" w:themeColor="accent3"/>
          <w:bottom w:val="single" w:sz="8" w:space="0" w:color="90BB23" w:themeColor="accent3"/>
          <w:right w:val="single" w:sz="8" w:space="0" w:color="90BB23" w:themeColor="accent3"/>
        </w:tcBorders>
      </w:tcPr>
    </w:tblStylePr>
    <w:tblStylePr w:type="firstCol">
      <w:rPr>
        <w:b/>
        <w:bCs/>
      </w:rPr>
    </w:tblStylePr>
    <w:tblStylePr w:type="lastCol">
      <w:rPr>
        <w:b/>
        <w:bCs/>
      </w:rPr>
    </w:tblStylePr>
    <w:tblStylePr w:type="band1Vert">
      <w:tblPr/>
      <w:tcPr>
        <w:tcBorders>
          <w:top w:val="single" w:sz="8" w:space="0" w:color="90BB23" w:themeColor="accent3"/>
          <w:left w:val="single" w:sz="8" w:space="0" w:color="90BB23" w:themeColor="accent3"/>
          <w:bottom w:val="single" w:sz="8" w:space="0" w:color="90BB23" w:themeColor="accent3"/>
          <w:right w:val="single" w:sz="8" w:space="0" w:color="90BB23" w:themeColor="accent3"/>
        </w:tcBorders>
      </w:tcPr>
    </w:tblStylePr>
    <w:tblStylePr w:type="band1Horz">
      <w:tblPr/>
      <w:tcPr>
        <w:tcBorders>
          <w:top w:val="single" w:sz="8" w:space="0" w:color="90BB23" w:themeColor="accent3"/>
          <w:left w:val="single" w:sz="8" w:space="0" w:color="90BB23" w:themeColor="accent3"/>
          <w:bottom w:val="single" w:sz="8" w:space="0" w:color="90BB23" w:themeColor="accent3"/>
          <w:right w:val="single" w:sz="8" w:space="0" w:color="90BB23"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EE7008" w:themeColor="accent4"/>
        <w:left w:val="single" w:sz="8" w:space="0" w:color="EE7008" w:themeColor="accent4"/>
        <w:bottom w:val="single" w:sz="8" w:space="0" w:color="EE7008" w:themeColor="accent4"/>
        <w:right w:val="single" w:sz="8" w:space="0" w:color="EE7008" w:themeColor="accent4"/>
      </w:tblBorders>
    </w:tblPr>
    <w:tblStylePr w:type="firstRow">
      <w:pPr>
        <w:spacing w:before="0" w:after="0" w:line="240" w:lineRule="auto"/>
      </w:pPr>
      <w:rPr>
        <w:b/>
        <w:bCs/>
        <w:color w:val="FFFFFF" w:themeColor="background1"/>
      </w:rPr>
      <w:tblPr/>
      <w:tcPr>
        <w:shd w:val="clear" w:color="auto" w:fill="EE7008" w:themeFill="accent4"/>
      </w:tcPr>
    </w:tblStylePr>
    <w:tblStylePr w:type="lastRow">
      <w:pPr>
        <w:spacing w:before="0" w:after="0" w:line="240" w:lineRule="auto"/>
      </w:pPr>
      <w:rPr>
        <w:b/>
        <w:bCs/>
      </w:rPr>
      <w:tblPr/>
      <w:tcPr>
        <w:tcBorders>
          <w:top w:val="double" w:sz="6" w:space="0" w:color="EE7008" w:themeColor="accent4"/>
          <w:left w:val="single" w:sz="8" w:space="0" w:color="EE7008" w:themeColor="accent4"/>
          <w:bottom w:val="single" w:sz="8" w:space="0" w:color="EE7008" w:themeColor="accent4"/>
          <w:right w:val="single" w:sz="8" w:space="0" w:color="EE7008" w:themeColor="accent4"/>
        </w:tcBorders>
      </w:tcPr>
    </w:tblStylePr>
    <w:tblStylePr w:type="firstCol">
      <w:rPr>
        <w:b/>
        <w:bCs/>
      </w:rPr>
    </w:tblStylePr>
    <w:tblStylePr w:type="lastCol">
      <w:rPr>
        <w:b/>
        <w:bCs/>
      </w:rPr>
    </w:tblStylePr>
    <w:tblStylePr w:type="band1Vert">
      <w:tblPr/>
      <w:tcPr>
        <w:tcBorders>
          <w:top w:val="single" w:sz="8" w:space="0" w:color="EE7008" w:themeColor="accent4"/>
          <w:left w:val="single" w:sz="8" w:space="0" w:color="EE7008" w:themeColor="accent4"/>
          <w:bottom w:val="single" w:sz="8" w:space="0" w:color="EE7008" w:themeColor="accent4"/>
          <w:right w:val="single" w:sz="8" w:space="0" w:color="EE7008" w:themeColor="accent4"/>
        </w:tcBorders>
      </w:tcPr>
    </w:tblStylePr>
    <w:tblStylePr w:type="band1Horz">
      <w:tblPr/>
      <w:tcPr>
        <w:tcBorders>
          <w:top w:val="single" w:sz="8" w:space="0" w:color="EE7008" w:themeColor="accent4"/>
          <w:left w:val="single" w:sz="8" w:space="0" w:color="EE7008" w:themeColor="accent4"/>
          <w:bottom w:val="single" w:sz="8" w:space="0" w:color="EE7008" w:themeColor="accent4"/>
          <w:right w:val="single" w:sz="8" w:space="0" w:color="EE7008"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1AB39F" w:themeColor="accent5"/>
        <w:left w:val="single" w:sz="8" w:space="0" w:color="1AB39F" w:themeColor="accent5"/>
        <w:bottom w:val="single" w:sz="8" w:space="0" w:color="1AB39F" w:themeColor="accent5"/>
        <w:right w:val="single" w:sz="8" w:space="0" w:color="1AB39F" w:themeColor="accent5"/>
      </w:tblBorders>
    </w:tblPr>
    <w:tblStylePr w:type="firstRow">
      <w:pPr>
        <w:spacing w:before="0" w:after="0" w:line="240" w:lineRule="auto"/>
      </w:pPr>
      <w:rPr>
        <w:b/>
        <w:bCs/>
        <w:color w:val="FFFFFF" w:themeColor="background1"/>
      </w:rPr>
      <w:tblPr/>
      <w:tcPr>
        <w:shd w:val="clear" w:color="auto" w:fill="1AB39F" w:themeFill="accent5"/>
      </w:tcPr>
    </w:tblStylePr>
    <w:tblStylePr w:type="lastRow">
      <w:pPr>
        <w:spacing w:before="0" w:after="0" w:line="240" w:lineRule="auto"/>
      </w:pPr>
      <w:rPr>
        <w:b/>
        <w:bCs/>
      </w:rPr>
      <w:tblPr/>
      <w:tcPr>
        <w:tcBorders>
          <w:top w:val="double" w:sz="6" w:space="0" w:color="1AB39F" w:themeColor="accent5"/>
          <w:left w:val="single" w:sz="8" w:space="0" w:color="1AB39F" w:themeColor="accent5"/>
          <w:bottom w:val="single" w:sz="8" w:space="0" w:color="1AB39F" w:themeColor="accent5"/>
          <w:right w:val="single" w:sz="8" w:space="0" w:color="1AB39F" w:themeColor="accent5"/>
        </w:tcBorders>
      </w:tcPr>
    </w:tblStylePr>
    <w:tblStylePr w:type="firstCol">
      <w:rPr>
        <w:b/>
        <w:bCs/>
      </w:rPr>
    </w:tblStylePr>
    <w:tblStylePr w:type="lastCol">
      <w:rPr>
        <w:b/>
        <w:bCs/>
      </w:rPr>
    </w:tblStylePr>
    <w:tblStylePr w:type="band1Vert">
      <w:tblPr/>
      <w:tcPr>
        <w:tcBorders>
          <w:top w:val="single" w:sz="8" w:space="0" w:color="1AB39F" w:themeColor="accent5"/>
          <w:left w:val="single" w:sz="8" w:space="0" w:color="1AB39F" w:themeColor="accent5"/>
          <w:bottom w:val="single" w:sz="8" w:space="0" w:color="1AB39F" w:themeColor="accent5"/>
          <w:right w:val="single" w:sz="8" w:space="0" w:color="1AB39F" w:themeColor="accent5"/>
        </w:tcBorders>
      </w:tcPr>
    </w:tblStylePr>
    <w:tblStylePr w:type="band1Horz">
      <w:tblPr/>
      <w:tcPr>
        <w:tcBorders>
          <w:top w:val="single" w:sz="8" w:space="0" w:color="1AB39F" w:themeColor="accent5"/>
          <w:left w:val="single" w:sz="8" w:space="0" w:color="1AB39F" w:themeColor="accent5"/>
          <w:bottom w:val="single" w:sz="8" w:space="0" w:color="1AB39F" w:themeColor="accent5"/>
          <w:right w:val="single" w:sz="8" w:space="0" w:color="1AB39F"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D5393D" w:themeColor="accent6"/>
        <w:left w:val="single" w:sz="8" w:space="0" w:color="D5393D" w:themeColor="accent6"/>
        <w:bottom w:val="single" w:sz="8" w:space="0" w:color="D5393D" w:themeColor="accent6"/>
        <w:right w:val="single" w:sz="8" w:space="0" w:color="D5393D" w:themeColor="accent6"/>
      </w:tblBorders>
    </w:tblPr>
    <w:tblStylePr w:type="firstRow">
      <w:pPr>
        <w:spacing w:before="0" w:after="0" w:line="240" w:lineRule="auto"/>
      </w:pPr>
      <w:rPr>
        <w:b/>
        <w:bCs/>
        <w:color w:val="FFFFFF" w:themeColor="background1"/>
      </w:rPr>
      <w:tblPr/>
      <w:tcPr>
        <w:shd w:val="clear" w:color="auto" w:fill="D5393D" w:themeFill="accent6"/>
      </w:tcPr>
    </w:tblStylePr>
    <w:tblStylePr w:type="lastRow">
      <w:pPr>
        <w:spacing w:before="0" w:after="0" w:line="240" w:lineRule="auto"/>
      </w:pPr>
      <w:rPr>
        <w:b/>
        <w:bCs/>
      </w:rPr>
      <w:tblPr/>
      <w:tcPr>
        <w:tcBorders>
          <w:top w:val="double" w:sz="6" w:space="0" w:color="D5393D" w:themeColor="accent6"/>
          <w:left w:val="single" w:sz="8" w:space="0" w:color="D5393D" w:themeColor="accent6"/>
          <w:bottom w:val="single" w:sz="8" w:space="0" w:color="D5393D" w:themeColor="accent6"/>
          <w:right w:val="single" w:sz="8" w:space="0" w:color="D5393D" w:themeColor="accent6"/>
        </w:tcBorders>
      </w:tcPr>
    </w:tblStylePr>
    <w:tblStylePr w:type="firstCol">
      <w:rPr>
        <w:b/>
        <w:bCs/>
      </w:rPr>
    </w:tblStylePr>
    <w:tblStylePr w:type="lastCol">
      <w:rPr>
        <w:b/>
        <w:bCs/>
      </w:rPr>
    </w:tblStylePr>
    <w:tblStylePr w:type="band1Vert">
      <w:tblPr/>
      <w:tcPr>
        <w:tcBorders>
          <w:top w:val="single" w:sz="8" w:space="0" w:color="D5393D" w:themeColor="accent6"/>
          <w:left w:val="single" w:sz="8" w:space="0" w:color="D5393D" w:themeColor="accent6"/>
          <w:bottom w:val="single" w:sz="8" w:space="0" w:color="D5393D" w:themeColor="accent6"/>
          <w:right w:val="single" w:sz="8" w:space="0" w:color="D5393D" w:themeColor="accent6"/>
        </w:tcBorders>
      </w:tcPr>
    </w:tblStylePr>
    <w:tblStylePr w:type="band1Horz">
      <w:tblPr/>
      <w:tcPr>
        <w:tcBorders>
          <w:top w:val="single" w:sz="8" w:space="0" w:color="D5393D" w:themeColor="accent6"/>
          <w:left w:val="single" w:sz="8" w:space="0" w:color="D5393D" w:themeColor="accent6"/>
          <w:bottom w:val="single" w:sz="8" w:space="0" w:color="D5393D" w:themeColor="accent6"/>
          <w:right w:val="single" w:sz="8" w:space="0" w:color="D5393D"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0BAD2" w:themeColor="accent1"/>
        <w:left w:val="single" w:sz="8" w:space="0" w:color="40BAD2" w:themeColor="accent1"/>
        <w:bottom w:val="single" w:sz="8" w:space="0" w:color="40BAD2" w:themeColor="accent1"/>
        <w:right w:val="single" w:sz="8" w:space="0" w:color="40BAD2" w:themeColor="accent1"/>
        <w:insideH w:val="single" w:sz="8" w:space="0" w:color="40BAD2" w:themeColor="accent1"/>
        <w:insideV w:val="single" w:sz="8" w:space="0" w:color="40BA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0BAD2" w:themeColor="accent1"/>
          <w:left w:val="single" w:sz="8" w:space="0" w:color="40BAD2" w:themeColor="accent1"/>
          <w:bottom w:val="single" w:sz="18" w:space="0" w:color="40BAD2" w:themeColor="accent1"/>
          <w:right w:val="single" w:sz="8" w:space="0" w:color="40BAD2" w:themeColor="accent1"/>
          <w:insideH w:val="nil"/>
          <w:insideV w:val="single" w:sz="8" w:space="0" w:color="40BA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0BAD2" w:themeColor="accent1"/>
          <w:left w:val="single" w:sz="8" w:space="0" w:color="40BAD2" w:themeColor="accent1"/>
          <w:bottom w:val="single" w:sz="8" w:space="0" w:color="40BAD2" w:themeColor="accent1"/>
          <w:right w:val="single" w:sz="8" w:space="0" w:color="40BAD2" w:themeColor="accent1"/>
          <w:insideH w:val="nil"/>
          <w:insideV w:val="single" w:sz="8" w:space="0" w:color="40BA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0BAD2" w:themeColor="accent1"/>
          <w:left w:val="single" w:sz="8" w:space="0" w:color="40BAD2" w:themeColor="accent1"/>
          <w:bottom w:val="single" w:sz="8" w:space="0" w:color="40BAD2" w:themeColor="accent1"/>
          <w:right w:val="single" w:sz="8" w:space="0" w:color="40BAD2" w:themeColor="accent1"/>
        </w:tcBorders>
      </w:tcPr>
    </w:tblStylePr>
    <w:tblStylePr w:type="band1Vert">
      <w:tblPr/>
      <w:tcPr>
        <w:tcBorders>
          <w:top w:val="single" w:sz="8" w:space="0" w:color="40BAD2" w:themeColor="accent1"/>
          <w:left w:val="single" w:sz="8" w:space="0" w:color="40BAD2" w:themeColor="accent1"/>
          <w:bottom w:val="single" w:sz="8" w:space="0" w:color="40BAD2" w:themeColor="accent1"/>
          <w:right w:val="single" w:sz="8" w:space="0" w:color="40BAD2" w:themeColor="accent1"/>
        </w:tcBorders>
        <w:shd w:val="clear" w:color="auto" w:fill="CFEEF4" w:themeFill="accent1" w:themeFillTint="3F"/>
      </w:tcPr>
    </w:tblStylePr>
    <w:tblStylePr w:type="band1Horz">
      <w:tblPr/>
      <w:tcPr>
        <w:tcBorders>
          <w:top w:val="single" w:sz="8" w:space="0" w:color="40BAD2" w:themeColor="accent1"/>
          <w:left w:val="single" w:sz="8" w:space="0" w:color="40BAD2" w:themeColor="accent1"/>
          <w:bottom w:val="single" w:sz="8" w:space="0" w:color="40BAD2" w:themeColor="accent1"/>
          <w:right w:val="single" w:sz="8" w:space="0" w:color="40BAD2" w:themeColor="accent1"/>
          <w:insideV w:val="single" w:sz="8" w:space="0" w:color="40BAD2" w:themeColor="accent1"/>
        </w:tcBorders>
        <w:shd w:val="clear" w:color="auto" w:fill="CFEEF4" w:themeFill="accent1" w:themeFillTint="3F"/>
      </w:tcPr>
    </w:tblStylePr>
    <w:tblStylePr w:type="band2Horz">
      <w:tblPr/>
      <w:tcPr>
        <w:tcBorders>
          <w:top w:val="single" w:sz="8" w:space="0" w:color="40BAD2" w:themeColor="accent1"/>
          <w:left w:val="single" w:sz="8" w:space="0" w:color="40BAD2" w:themeColor="accent1"/>
          <w:bottom w:val="single" w:sz="8" w:space="0" w:color="40BAD2" w:themeColor="accent1"/>
          <w:right w:val="single" w:sz="8" w:space="0" w:color="40BAD2" w:themeColor="accent1"/>
          <w:insideV w:val="single" w:sz="8" w:space="0" w:color="40BAD2"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FAB900" w:themeColor="accent2"/>
        <w:left w:val="single" w:sz="8" w:space="0" w:color="FAB900" w:themeColor="accent2"/>
        <w:bottom w:val="single" w:sz="8" w:space="0" w:color="FAB900" w:themeColor="accent2"/>
        <w:right w:val="single" w:sz="8" w:space="0" w:color="FAB900" w:themeColor="accent2"/>
        <w:insideH w:val="single" w:sz="8" w:space="0" w:color="FAB900" w:themeColor="accent2"/>
        <w:insideV w:val="single" w:sz="8" w:space="0" w:color="FAB9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AB900" w:themeColor="accent2"/>
          <w:left w:val="single" w:sz="8" w:space="0" w:color="FAB900" w:themeColor="accent2"/>
          <w:bottom w:val="single" w:sz="18" w:space="0" w:color="FAB900" w:themeColor="accent2"/>
          <w:right w:val="single" w:sz="8" w:space="0" w:color="FAB900" w:themeColor="accent2"/>
          <w:insideH w:val="nil"/>
          <w:insideV w:val="single" w:sz="8" w:space="0" w:color="FAB9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AB900" w:themeColor="accent2"/>
          <w:left w:val="single" w:sz="8" w:space="0" w:color="FAB900" w:themeColor="accent2"/>
          <w:bottom w:val="single" w:sz="8" w:space="0" w:color="FAB900" w:themeColor="accent2"/>
          <w:right w:val="single" w:sz="8" w:space="0" w:color="FAB900" w:themeColor="accent2"/>
          <w:insideH w:val="nil"/>
          <w:insideV w:val="single" w:sz="8" w:space="0" w:color="FAB9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AB900" w:themeColor="accent2"/>
          <w:left w:val="single" w:sz="8" w:space="0" w:color="FAB900" w:themeColor="accent2"/>
          <w:bottom w:val="single" w:sz="8" w:space="0" w:color="FAB900" w:themeColor="accent2"/>
          <w:right w:val="single" w:sz="8" w:space="0" w:color="FAB900" w:themeColor="accent2"/>
        </w:tcBorders>
      </w:tcPr>
    </w:tblStylePr>
    <w:tblStylePr w:type="band1Vert">
      <w:tblPr/>
      <w:tcPr>
        <w:tcBorders>
          <w:top w:val="single" w:sz="8" w:space="0" w:color="FAB900" w:themeColor="accent2"/>
          <w:left w:val="single" w:sz="8" w:space="0" w:color="FAB900" w:themeColor="accent2"/>
          <w:bottom w:val="single" w:sz="8" w:space="0" w:color="FAB900" w:themeColor="accent2"/>
          <w:right w:val="single" w:sz="8" w:space="0" w:color="FAB900" w:themeColor="accent2"/>
        </w:tcBorders>
        <w:shd w:val="clear" w:color="auto" w:fill="FFEEBE" w:themeFill="accent2" w:themeFillTint="3F"/>
      </w:tcPr>
    </w:tblStylePr>
    <w:tblStylePr w:type="band1Horz">
      <w:tblPr/>
      <w:tcPr>
        <w:tcBorders>
          <w:top w:val="single" w:sz="8" w:space="0" w:color="FAB900" w:themeColor="accent2"/>
          <w:left w:val="single" w:sz="8" w:space="0" w:color="FAB900" w:themeColor="accent2"/>
          <w:bottom w:val="single" w:sz="8" w:space="0" w:color="FAB900" w:themeColor="accent2"/>
          <w:right w:val="single" w:sz="8" w:space="0" w:color="FAB900" w:themeColor="accent2"/>
          <w:insideV w:val="single" w:sz="8" w:space="0" w:color="FAB900" w:themeColor="accent2"/>
        </w:tcBorders>
        <w:shd w:val="clear" w:color="auto" w:fill="FFEEBE" w:themeFill="accent2" w:themeFillTint="3F"/>
      </w:tcPr>
    </w:tblStylePr>
    <w:tblStylePr w:type="band2Horz">
      <w:tblPr/>
      <w:tcPr>
        <w:tcBorders>
          <w:top w:val="single" w:sz="8" w:space="0" w:color="FAB900" w:themeColor="accent2"/>
          <w:left w:val="single" w:sz="8" w:space="0" w:color="FAB900" w:themeColor="accent2"/>
          <w:bottom w:val="single" w:sz="8" w:space="0" w:color="FAB900" w:themeColor="accent2"/>
          <w:right w:val="single" w:sz="8" w:space="0" w:color="FAB900" w:themeColor="accent2"/>
          <w:insideV w:val="single" w:sz="8" w:space="0" w:color="FAB900"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0BB23" w:themeColor="accent3"/>
        <w:left w:val="single" w:sz="8" w:space="0" w:color="90BB23" w:themeColor="accent3"/>
        <w:bottom w:val="single" w:sz="8" w:space="0" w:color="90BB23" w:themeColor="accent3"/>
        <w:right w:val="single" w:sz="8" w:space="0" w:color="90BB23" w:themeColor="accent3"/>
        <w:insideH w:val="single" w:sz="8" w:space="0" w:color="90BB23" w:themeColor="accent3"/>
        <w:insideV w:val="single" w:sz="8" w:space="0" w:color="90BB2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0BB23" w:themeColor="accent3"/>
          <w:left w:val="single" w:sz="8" w:space="0" w:color="90BB23" w:themeColor="accent3"/>
          <w:bottom w:val="single" w:sz="18" w:space="0" w:color="90BB23" w:themeColor="accent3"/>
          <w:right w:val="single" w:sz="8" w:space="0" w:color="90BB23" w:themeColor="accent3"/>
          <w:insideH w:val="nil"/>
          <w:insideV w:val="single" w:sz="8" w:space="0" w:color="90BB2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BB23" w:themeColor="accent3"/>
          <w:left w:val="single" w:sz="8" w:space="0" w:color="90BB23" w:themeColor="accent3"/>
          <w:bottom w:val="single" w:sz="8" w:space="0" w:color="90BB23" w:themeColor="accent3"/>
          <w:right w:val="single" w:sz="8" w:space="0" w:color="90BB23" w:themeColor="accent3"/>
          <w:insideH w:val="nil"/>
          <w:insideV w:val="single" w:sz="8" w:space="0" w:color="90BB2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BB23" w:themeColor="accent3"/>
          <w:left w:val="single" w:sz="8" w:space="0" w:color="90BB23" w:themeColor="accent3"/>
          <w:bottom w:val="single" w:sz="8" w:space="0" w:color="90BB23" w:themeColor="accent3"/>
          <w:right w:val="single" w:sz="8" w:space="0" w:color="90BB23" w:themeColor="accent3"/>
        </w:tcBorders>
      </w:tcPr>
    </w:tblStylePr>
    <w:tblStylePr w:type="band1Vert">
      <w:tblPr/>
      <w:tcPr>
        <w:tcBorders>
          <w:top w:val="single" w:sz="8" w:space="0" w:color="90BB23" w:themeColor="accent3"/>
          <w:left w:val="single" w:sz="8" w:space="0" w:color="90BB23" w:themeColor="accent3"/>
          <w:bottom w:val="single" w:sz="8" w:space="0" w:color="90BB23" w:themeColor="accent3"/>
          <w:right w:val="single" w:sz="8" w:space="0" w:color="90BB23" w:themeColor="accent3"/>
        </w:tcBorders>
        <w:shd w:val="clear" w:color="auto" w:fill="E5F3C2" w:themeFill="accent3" w:themeFillTint="3F"/>
      </w:tcPr>
    </w:tblStylePr>
    <w:tblStylePr w:type="band1Horz">
      <w:tblPr/>
      <w:tcPr>
        <w:tcBorders>
          <w:top w:val="single" w:sz="8" w:space="0" w:color="90BB23" w:themeColor="accent3"/>
          <w:left w:val="single" w:sz="8" w:space="0" w:color="90BB23" w:themeColor="accent3"/>
          <w:bottom w:val="single" w:sz="8" w:space="0" w:color="90BB23" w:themeColor="accent3"/>
          <w:right w:val="single" w:sz="8" w:space="0" w:color="90BB23" w:themeColor="accent3"/>
          <w:insideV w:val="single" w:sz="8" w:space="0" w:color="90BB23" w:themeColor="accent3"/>
        </w:tcBorders>
        <w:shd w:val="clear" w:color="auto" w:fill="E5F3C2" w:themeFill="accent3" w:themeFillTint="3F"/>
      </w:tcPr>
    </w:tblStylePr>
    <w:tblStylePr w:type="band2Horz">
      <w:tblPr/>
      <w:tcPr>
        <w:tcBorders>
          <w:top w:val="single" w:sz="8" w:space="0" w:color="90BB23" w:themeColor="accent3"/>
          <w:left w:val="single" w:sz="8" w:space="0" w:color="90BB23" w:themeColor="accent3"/>
          <w:bottom w:val="single" w:sz="8" w:space="0" w:color="90BB23" w:themeColor="accent3"/>
          <w:right w:val="single" w:sz="8" w:space="0" w:color="90BB23" w:themeColor="accent3"/>
          <w:insideV w:val="single" w:sz="8" w:space="0" w:color="90BB23"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EE7008" w:themeColor="accent4"/>
        <w:left w:val="single" w:sz="8" w:space="0" w:color="EE7008" w:themeColor="accent4"/>
        <w:bottom w:val="single" w:sz="8" w:space="0" w:color="EE7008" w:themeColor="accent4"/>
        <w:right w:val="single" w:sz="8" w:space="0" w:color="EE7008" w:themeColor="accent4"/>
        <w:insideH w:val="single" w:sz="8" w:space="0" w:color="EE7008" w:themeColor="accent4"/>
        <w:insideV w:val="single" w:sz="8" w:space="0" w:color="EE700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7008" w:themeColor="accent4"/>
          <w:left w:val="single" w:sz="8" w:space="0" w:color="EE7008" w:themeColor="accent4"/>
          <w:bottom w:val="single" w:sz="18" w:space="0" w:color="EE7008" w:themeColor="accent4"/>
          <w:right w:val="single" w:sz="8" w:space="0" w:color="EE7008" w:themeColor="accent4"/>
          <w:insideH w:val="nil"/>
          <w:insideV w:val="single" w:sz="8" w:space="0" w:color="EE700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7008" w:themeColor="accent4"/>
          <w:left w:val="single" w:sz="8" w:space="0" w:color="EE7008" w:themeColor="accent4"/>
          <w:bottom w:val="single" w:sz="8" w:space="0" w:color="EE7008" w:themeColor="accent4"/>
          <w:right w:val="single" w:sz="8" w:space="0" w:color="EE7008" w:themeColor="accent4"/>
          <w:insideH w:val="nil"/>
          <w:insideV w:val="single" w:sz="8" w:space="0" w:color="EE700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7008" w:themeColor="accent4"/>
          <w:left w:val="single" w:sz="8" w:space="0" w:color="EE7008" w:themeColor="accent4"/>
          <w:bottom w:val="single" w:sz="8" w:space="0" w:color="EE7008" w:themeColor="accent4"/>
          <w:right w:val="single" w:sz="8" w:space="0" w:color="EE7008" w:themeColor="accent4"/>
        </w:tcBorders>
      </w:tcPr>
    </w:tblStylePr>
    <w:tblStylePr w:type="band1Vert">
      <w:tblPr/>
      <w:tcPr>
        <w:tcBorders>
          <w:top w:val="single" w:sz="8" w:space="0" w:color="EE7008" w:themeColor="accent4"/>
          <w:left w:val="single" w:sz="8" w:space="0" w:color="EE7008" w:themeColor="accent4"/>
          <w:bottom w:val="single" w:sz="8" w:space="0" w:color="EE7008" w:themeColor="accent4"/>
          <w:right w:val="single" w:sz="8" w:space="0" w:color="EE7008" w:themeColor="accent4"/>
        </w:tcBorders>
        <w:shd w:val="clear" w:color="auto" w:fill="FDDBBF" w:themeFill="accent4" w:themeFillTint="3F"/>
      </w:tcPr>
    </w:tblStylePr>
    <w:tblStylePr w:type="band1Horz">
      <w:tblPr/>
      <w:tcPr>
        <w:tcBorders>
          <w:top w:val="single" w:sz="8" w:space="0" w:color="EE7008" w:themeColor="accent4"/>
          <w:left w:val="single" w:sz="8" w:space="0" w:color="EE7008" w:themeColor="accent4"/>
          <w:bottom w:val="single" w:sz="8" w:space="0" w:color="EE7008" w:themeColor="accent4"/>
          <w:right w:val="single" w:sz="8" w:space="0" w:color="EE7008" w:themeColor="accent4"/>
          <w:insideV w:val="single" w:sz="8" w:space="0" w:color="EE7008" w:themeColor="accent4"/>
        </w:tcBorders>
        <w:shd w:val="clear" w:color="auto" w:fill="FDDBBF" w:themeFill="accent4" w:themeFillTint="3F"/>
      </w:tcPr>
    </w:tblStylePr>
    <w:tblStylePr w:type="band2Horz">
      <w:tblPr/>
      <w:tcPr>
        <w:tcBorders>
          <w:top w:val="single" w:sz="8" w:space="0" w:color="EE7008" w:themeColor="accent4"/>
          <w:left w:val="single" w:sz="8" w:space="0" w:color="EE7008" w:themeColor="accent4"/>
          <w:bottom w:val="single" w:sz="8" w:space="0" w:color="EE7008" w:themeColor="accent4"/>
          <w:right w:val="single" w:sz="8" w:space="0" w:color="EE7008" w:themeColor="accent4"/>
          <w:insideV w:val="single" w:sz="8" w:space="0" w:color="EE7008"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1AB39F" w:themeColor="accent5"/>
        <w:left w:val="single" w:sz="8" w:space="0" w:color="1AB39F" w:themeColor="accent5"/>
        <w:bottom w:val="single" w:sz="8" w:space="0" w:color="1AB39F" w:themeColor="accent5"/>
        <w:right w:val="single" w:sz="8" w:space="0" w:color="1AB39F" w:themeColor="accent5"/>
        <w:insideH w:val="single" w:sz="8" w:space="0" w:color="1AB39F" w:themeColor="accent5"/>
        <w:insideV w:val="single" w:sz="8" w:space="0" w:color="1AB39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5"/>
          <w:left w:val="single" w:sz="8" w:space="0" w:color="1AB39F" w:themeColor="accent5"/>
          <w:bottom w:val="single" w:sz="18" w:space="0" w:color="1AB39F" w:themeColor="accent5"/>
          <w:right w:val="single" w:sz="8" w:space="0" w:color="1AB39F" w:themeColor="accent5"/>
          <w:insideH w:val="nil"/>
          <w:insideV w:val="single" w:sz="8" w:space="0" w:color="1AB39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5"/>
          <w:left w:val="single" w:sz="8" w:space="0" w:color="1AB39F" w:themeColor="accent5"/>
          <w:bottom w:val="single" w:sz="8" w:space="0" w:color="1AB39F" w:themeColor="accent5"/>
          <w:right w:val="single" w:sz="8" w:space="0" w:color="1AB39F" w:themeColor="accent5"/>
          <w:insideH w:val="nil"/>
          <w:insideV w:val="single" w:sz="8" w:space="0" w:color="1AB39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5"/>
          <w:left w:val="single" w:sz="8" w:space="0" w:color="1AB39F" w:themeColor="accent5"/>
          <w:bottom w:val="single" w:sz="8" w:space="0" w:color="1AB39F" w:themeColor="accent5"/>
          <w:right w:val="single" w:sz="8" w:space="0" w:color="1AB39F" w:themeColor="accent5"/>
        </w:tcBorders>
      </w:tcPr>
    </w:tblStylePr>
    <w:tblStylePr w:type="band1Vert">
      <w:tblPr/>
      <w:tcPr>
        <w:tcBorders>
          <w:top w:val="single" w:sz="8" w:space="0" w:color="1AB39F" w:themeColor="accent5"/>
          <w:left w:val="single" w:sz="8" w:space="0" w:color="1AB39F" w:themeColor="accent5"/>
          <w:bottom w:val="single" w:sz="8" w:space="0" w:color="1AB39F" w:themeColor="accent5"/>
          <w:right w:val="single" w:sz="8" w:space="0" w:color="1AB39F" w:themeColor="accent5"/>
        </w:tcBorders>
        <w:shd w:val="clear" w:color="auto" w:fill="BCF5ED" w:themeFill="accent5" w:themeFillTint="3F"/>
      </w:tcPr>
    </w:tblStylePr>
    <w:tblStylePr w:type="band1Horz">
      <w:tblPr/>
      <w:tcPr>
        <w:tcBorders>
          <w:top w:val="single" w:sz="8" w:space="0" w:color="1AB39F" w:themeColor="accent5"/>
          <w:left w:val="single" w:sz="8" w:space="0" w:color="1AB39F" w:themeColor="accent5"/>
          <w:bottom w:val="single" w:sz="8" w:space="0" w:color="1AB39F" w:themeColor="accent5"/>
          <w:right w:val="single" w:sz="8" w:space="0" w:color="1AB39F" w:themeColor="accent5"/>
          <w:insideV w:val="single" w:sz="8" w:space="0" w:color="1AB39F" w:themeColor="accent5"/>
        </w:tcBorders>
        <w:shd w:val="clear" w:color="auto" w:fill="BCF5ED" w:themeFill="accent5" w:themeFillTint="3F"/>
      </w:tcPr>
    </w:tblStylePr>
    <w:tblStylePr w:type="band2Horz">
      <w:tblPr/>
      <w:tcPr>
        <w:tcBorders>
          <w:top w:val="single" w:sz="8" w:space="0" w:color="1AB39F" w:themeColor="accent5"/>
          <w:left w:val="single" w:sz="8" w:space="0" w:color="1AB39F" w:themeColor="accent5"/>
          <w:bottom w:val="single" w:sz="8" w:space="0" w:color="1AB39F" w:themeColor="accent5"/>
          <w:right w:val="single" w:sz="8" w:space="0" w:color="1AB39F" w:themeColor="accent5"/>
          <w:insideV w:val="single" w:sz="8" w:space="0" w:color="1AB39F"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D5393D" w:themeColor="accent6"/>
        <w:left w:val="single" w:sz="8" w:space="0" w:color="D5393D" w:themeColor="accent6"/>
        <w:bottom w:val="single" w:sz="8" w:space="0" w:color="D5393D" w:themeColor="accent6"/>
        <w:right w:val="single" w:sz="8" w:space="0" w:color="D5393D" w:themeColor="accent6"/>
        <w:insideH w:val="single" w:sz="8" w:space="0" w:color="D5393D" w:themeColor="accent6"/>
        <w:insideV w:val="single" w:sz="8" w:space="0" w:color="D5393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5393D" w:themeColor="accent6"/>
          <w:left w:val="single" w:sz="8" w:space="0" w:color="D5393D" w:themeColor="accent6"/>
          <w:bottom w:val="single" w:sz="18" w:space="0" w:color="D5393D" w:themeColor="accent6"/>
          <w:right w:val="single" w:sz="8" w:space="0" w:color="D5393D" w:themeColor="accent6"/>
          <w:insideH w:val="nil"/>
          <w:insideV w:val="single" w:sz="8" w:space="0" w:color="D5393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5393D" w:themeColor="accent6"/>
          <w:left w:val="single" w:sz="8" w:space="0" w:color="D5393D" w:themeColor="accent6"/>
          <w:bottom w:val="single" w:sz="8" w:space="0" w:color="D5393D" w:themeColor="accent6"/>
          <w:right w:val="single" w:sz="8" w:space="0" w:color="D5393D" w:themeColor="accent6"/>
          <w:insideH w:val="nil"/>
          <w:insideV w:val="single" w:sz="8" w:space="0" w:color="D5393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5393D" w:themeColor="accent6"/>
          <w:left w:val="single" w:sz="8" w:space="0" w:color="D5393D" w:themeColor="accent6"/>
          <w:bottom w:val="single" w:sz="8" w:space="0" w:color="D5393D" w:themeColor="accent6"/>
          <w:right w:val="single" w:sz="8" w:space="0" w:color="D5393D" w:themeColor="accent6"/>
        </w:tcBorders>
      </w:tcPr>
    </w:tblStylePr>
    <w:tblStylePr w:type="band1Vert">
      <w:tblPr/>
      <w:tcPr>
        <w:tcBorders>
          <w:top w:val="single" w:sz="8" w:space="0" w:color="D5393D" w:themeColor="accent6"/>
          <w:left w:val="single" w:sz="8" w:space="0" w:color="D5393D" w:themeColor="accent6"/>
          <w:bottom w:val="single" w:sz="8" w:space="0" w:color="D5393D" w:themeColor="accent6"/>
          <w:right w:val="single" w:sz="8" w:space="0" w:color="D5393D" w:themeColor="accent6"/>
        </w:tcBorders>
        <w:shd w:val="clear" w:color="auto" w:fill="F4CECE" w:themeFill="accent6" w:themeFillTint="3F"/>
      </w:tcPr>
    </w:tblStylePr>
    <w:tblStylePr w:type="band1Horz">
      <w:tblPr/>
      <w:tcPr>
        <w:tcBorders>
          <w:top w:val="single" w:sz="8" w:space="0" w:color="D5393D" w:themeColor="accent6"/>
          <w:left w:val="single" w:sz="8" w:space="0" w:color="D5393D" w:themeColor="accent6"/>
          <w:bottom w:val="single" w:sz="8" w:space="0" w:color="D5393D" w:themeColor="accent6"/>
          <w:right w:val="single" w:sz="8" w:space="0" w:color="D5393D" w:themeColor="accent6"/>
          <w:insideV w:val="single" w:sz="8" w:space="0" w:color="D5393D" w:themeColor="accent6"/>
        </w:tcBorders>
        <w:shd w:val="clear" w:color="auto" w:fill="F4CECE" w:themeFill="accent6" w:themeFillTint="3F"/>
      </w:tcPr>
    </w:tblStylePr>
    <w:tblStylePr w:type="band2Horz">
      <w:tblPr/>
      <w:tcPr>
        <w:tcBorders>
          <w:top w:val="single" w:sz="8" w:space="0" w:color="D5393D" w:themeColor="accent6"/>
          <w:left w:val="single" w:sz="8" w:space="0" w:color="D5393D" w:themeColor="accent6"/>
          <w:bottom w:val="single" w:sz="8" w:space="0" w:color="D5393D" w:themeColor="accent6"/>
          <w:right w:val="single" w:sz="8" w:space="0" w:color="D5393D" w:themeColor="accent6"/>
          <w:insideV w:val="single" w:sz="8" w:space="0" w:color="D5393D"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6FCBDD" w:themeColor="accent1" w:themeTint="BF"/>
        <w:left w:val="single" w:sz="8" w:space="0" w:color="6FCBDD" w:themeColor="accent1" w:themeTint="BF"/>
        <w:bottom w:val="single" w:sz="8" w:space="0" w:color="6FCBDD" w:themeColor="accent1" w:themeTint="BF"/>
        <w:right w:val="single" w:sz="8" w:space="0" w:color="6FCBDD" w:themeColor="accent1" w:themeTint="BF"/>
        <w:insideH w:val="single" w:sz="8" w:space="0" w:color="6FCBDD" w:themeColor="accent1" w:themeTint="BF"/>
      </w:tblBorders>
    </w:tblPr>
    <w:tblStylePr w:type="firstRow">
      <w:pPr>
        <w:spacing w:before="0" w:after="0" w:line="240" w:lineRule="auto"/>
      </w:pPr>
      <w:rPr>
        <w:b/>
        <w:bCs/>
        <w:color w:val="FFFFFF" w:themeColor="background1"/>
      </w:rPr>
      <w:tblPr/>
      <w:tcPr>
        <w:tcBorders>
          <w:top w:val="single" w:sz="8" w:space="0" w:color="6FCBDD" w:themeColor="accent1" w:themeTint="BF"/>
          <w:left w:val="single" w:sz="8" w:space="0" w:color="6FCBDD" w:themeColor="accent1" w:themeTint="BF"/>
          <w:bottom w:val="single" w:sz="8" w:space="0" w:color="6FCBDD" w:themeColor="accent1" w:themeTint="BF"/>
          <w:right w:val="single" w:sz="8" w:space="0" w:color="6FCBDD" w:themeColor="accent1" w:themeTint="BF"/>
          <w:insideH w:val="nil"/>
          <w:insideV w:val="nil"/>
        </w:tcBorders>
        <w:shd w:val="clear" w:color="auto" w:fill="40BAD2" w:themeFill="accent1"/>
      </w:tcPr>
    </w:tblStylePr>
    <w:tblStylePr w:type="lastRow">
      <w:pPr>
        <w:spacing w:before="0" w:after="0" w:line="240" w:lineRule="auto"/>
      </w:pPr>
      <w:rPr>
        <w:b/>
        <w:bCs/>
      </w:rPr>
      <w:tblPr/>
      <w:tcPr>
        <w:tcBorders>
          <w:top w:val="double" w:sz="6" w:space="0" w:color="6FCBDD" w:themeColor="accent1" w:themeTint="BF"/>
          <w:left w:val="single" w:sz="8" w:space="0" w:color="6FCBDD" w:themeColor="accent1" w:themeTint="BF"/>
          <w:bottom w:val="single" w:sz="8" w:space="0" w:color="6FCBDD" w:themeColor="accent1" w:themeTint="BF"/>
          <w:right w:val="single" w:sz="8" w:space="0" w:color="6FCB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FEEF4" w:themeFill="accent1" w:themeFillTint="3F"/>
      </w:tcPr>
    </w:tblStylePr>
    <w:tblStylePr w:type="band1Horz">
      <w:tblPr/>
      <w:tcPr>
        <w:tcBorders>
          <w:insideH w:val="nil"/>
          <w:insideV w:val="nil"/>
        </w:tcBorders>
        <w:shd w:val="clear" w:color="auto" w:fill="CFEE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FFCB3C" w:themeColor="accent2" w:themeTint="BF"/>
        <w:left w:val="single" w:sz="8" w:space="0" w:color="FFCB3C" w:themeColor="accent2" w:themeTint="BF"/>
        <w:bottom w:val="single" w:sz="8" w:space="0" w:color="FFCB3C" w:themeColor="accent2" w:themeTint="BF"/>
        <w:right w:val="single" w:sz="8" w:space="0" w:color="FFCB3C" w:themeColor="accent2" w:themeTint="BF"/>
        <w:insideH w:val="single" w:sz="8" w:space="0" w:color="FFCB3C" w:themeColor="accent2" w:themeTint="BF"/>
      </w:tblBorders>
    </w:tblPr>
    <w:tblStylePr w:type="firstRow">
      <w:pPr>
        <w:spacing w:before="0" w:after="0" w:line="240" w:lineRule="auto"/>
      </w:pPr>
      <w:rPr>
        <w:b/>
        <w:bCs/>
        <w:color w:val="FFFFFF" w:themeColor="background1"/>
      </w:rPr>
      <w:tblPr/>
      <w:tcPr>
        <w:tcBorders>
          <w:top w:val="single" w:sz="8" w:space="0" w:color="FFCB3C" w:themeColor="accent2" w:themeTint="BF"/>
          <w:left w:val="single" w:sz="8" w:space="0" w:color="FFCB3C" w:themeColor="accent2" w:themeTint="BF"/>
          <w:bottom w:val="single" w:sz="8" w:space="0" w:color="FFCB3C" w:themeColor="accent2" w:themeTint="BF"/>
          <w:right w:val="single" w:sz="8" w:space="0" w:color="FFCB3C" w:themeColor="accent2" w:themeTint="BF"/>
          <w:insideH w:val="nil"/>
          <w:insideV w:val="nil"/>
        </w:tcBorders>
        <w:shd w:val="clear" w:color="auto" w:fill="FAB900" w:themeFill="accent2"/>
      </w:tcPr>
    </w:tblStylePr>
    <w:tblStylePr w:type="lastRow">
      <w:pPr>
        <w:spacing w:before="0" w:after="0" w:line="240" w:lineRule="auto"/>
      </w:pPr>
      <w:rPr>
        <w:b/>
        <w:bCs/>
      </w:rPr>
      <w:tblPr/>
      <w:tcPr>
        <w:tcBorders>
          <w:top w:val="double" w:sz="6" w:space="0" w:color="FFCB3C" w:themeColor="accent2" w:themeTint="BF"/>
          <w:left w:val="single" w:sz="8" w:space="0" w:color="FFCB3C" w:themeColor="accent2" w:themeTint="BF"/>
          <w:bottom w:val="single" w:sz="8" w:space="0" w:color="FFCB3C" w:themeColor="accent2" w:themeTint="BF"/>
          <w:right w:val="single" w:sz="8" w:space="0" w:color="FFCB3C"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EEBE" w:themeFill="accent2" w:themeFillTint="3F"/>
      </w:tcPr>
    </w:tblStylePr>
    <w:tblStylePr w:type="band1Horz">
      <w:tblPr/>
      <w:tcPr>
        <w:tcBorders>
          <w:insideH w:val="nil"/>
          <w:insideV w:val="nil"/>
        </w:tcBorders>
        <w:shd w:val="clear" w:color="auto" w:fill="FFEEB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2DD49" w:themeColor="accent3" w:themeTint="BF"/>
        <w:left w:val="single" w:sz="8" w:space="0" w:color="B2DD49" w:themeColor="accent3" w:themeTint="BF"/>
        <w:bottom w:val="single" w:sz="8" w:space="0" w:color="B2DD49" w:themeColor="accent3" w:themeTint="BF"/>
        <w:right w:val="single" w:sz="8" w:space="0" w:color="B2DD49" w:themeColor="accent3" w:themeTint="BF"/>
        <w:insideH w:val="single" w:sz="8" w:space="0" w:color="B2DD49" w:themeColor="accent3" w:themeTint="BF"/>
      </w:tblBorders>
    </w:tblPr>
    <w:tblStylePr w:type="firstRow">
      <w:pPr>
        <w:spacing w:before="0" w:after="0" w:line="240" w:lineRule="auto"/>
      </w:pPr>
      <w:rPr>
        <w:b/>
        <w:bCs/>
        <w:color w:val="FFFFFF" w:themeColor="background1"/>
      </w:rPr>
      <w:tblPr/>
      <w:tcPr>
        <w:tcBorders>
          <w:top w:val="single" w:sz="8" w:space="0" w:color="B2DD49" w:themeColor="accent3" w:themeTint="BF"/>
          <w:left w:val="single" w:sz="8" w:space="0" w:color="B2DD49" w:themeColor="accent3" w:themeTint="BF"/>
          <w:bottom w:val="single" w:sz="8" w:space="0" w:color="B2DD49" w:themeColor="accent3" w:themeTint="BF"/>
          <w:right w:val="single" w:sz="8" w:space="0" w:color="B2DD49" w:themeColor="accent3" w:themeTint="BF"/>
          <w:insideH w:val="nil"/>
          <w:insideV w:val="nil"/>
        </w:tcBorders>
        <w:shd w:val="clear" w:color="auto" w:fill="90BB23" w:themeFill="accent3"/>
      </w:tcPr>
    </w:tblStylePr>
    <w:tblStylePr w:type="lastRow">
      <w:pPr>
        <w:spacing w:before="0" w:after="0" w:line="240" w:lineRule="auto"/>
      </w:pPr>
      <w:rPr>
        <w:b/>
        <w:bCs/>
      </w:rPr>
      <w:tblPr/>
      <w:tcPr>
        <w:tcBorders>
          <w:top w:val="double" w:sz="6" w:space="0" w:color="B2DD49" w:themeColor="accent3" w:themeTint="BF"/>
          <w:left w:val="single" w:sz="8" w:space="0" w:color="B2DD49" w:themeColor="accent3" w:themeTint="BF"/>
          <w:bottom w:val="single" w:sz="8" w:space="0" w:color="B2DD49" w:themeColor="accent3" w:themeTint="BF"/>
          <w:right w:val="single" w:sz="8" w:space="0" w:color="B2DD4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F3C2" w:themeFill="accent3" w:themeFillTint="3F"/>
      </w:tcPr>
    </w:tblStylePr>
    <w:tblStylePr w:type="band1Horz">
      <w:tblPr/>
      <w:tcPr>
        <w:tcBorders>
          <w:insideH w:val="nil"/>
          <w:insideV w:val="nil"/>
        </w:tcBorders>
        <w:shd w:val="clear" w:color="auto" w:fill="E5F3C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F8923F" w:themeColor="accent4" w:themeTint="BF"/>
        <w:left w:val="single" w:sz="8" w:space="0" w:color="F8923F" w:themeColor="accent4" w:themeTint="BF"/>
        <w:bottom w:val="single" w:sz="8" w:space="0" w:color="F8923F" w:themeColor="accent4" w:themeTint="BF"/>
        <w:right w:val="single" w:sz="8" w:space="0" w:color="F8923F" w:themeColor="accent4" w:themeTint="BF"/>
        <w:insideH w:val="single" w:sz="8" w:space="0" w:color="F8923F" w:themeColor="accent4" w:themeTint="BF"/>
      </w:tblBorders>
    </w:tblPr>
    <w:tblStylePr w:type="firstRow">
      <w:pPr>
        <w:spacing w:before="0" w:after="0" w:line="240" w:lineRule="auto"/>
      </w:pPr>
      <w:rPr>
        <w:b/>
        <w:bCs/>
        <w:color w:val="FFFFFF" w:themeColor="background1"/>
      </w:rPr>
      <w:tblPr/>
      <w:tcPr>
        <w:tcBorders>
          <w:top w:val="single" w:sz="8" w:space="0" w:color="F8923F" w:themeColor="accent4" w:themeTint="BF"/>
          <w:left w:val="single" w:sz="8" w:space="0" w:color="F8923F" w:themeColor="accent4" w:themeTint="BF"/>
          <w:bottom w:val="single" w:sz="8" w:space="0" w:color="F8923F" w:themeColor="accent4" w:themeTint="BF"/>
          <w:right w:val="single" w:sz="8" w:space="0" w:color="F8923F" w:themeColor="accent4" w:themeTint="BF"/>
          <w:insideH w:val="nil"/>
          <w:insideV w:val="nil"/>
        </w:tcBorders>
        <w:shd w:val="clear" w:color="auto" w:fill="EE7008" w:themeFill="accent4"/>
      </w:tcPr>
    </w:tblStylePr>
    <w:tblStylePr w:type="lastRow">
      <w:pPr>
        <w:spacing w:before="0" w:after="0" w:line="240" w:lineRule="auto"/>
      </w:pPr>
      <w:rPr>
        <w:b/>
        <w:bCs/>
      </w:rPr>
      <w:tblPr/>
      <w:tcPr>
        <w:tcBorders>
          <w:top w:val="double" w:sz="6" w:space="0" w:color="F8923F" w:themeColor="accent4" w:themeTint="BF"/>
          <w:left w:val="single" w:sz="8" w:space="0" w:color="F8923F" w:themeColor="accent4" w:themeTint="BF"/>
          <w:bottom w:val="single" w:sz="8" w:space="0" w:color="F8923F" w:themeColor="accent4" w:themeTint="BF"/>
          <w:right w:val="single" w:sz="8" w:space="0" w:color="F8923F" w:themeColor="accent4" w:themeTint="BF"/>
          <w:insideH w:val="nil"/>
          <w:insideV w:val="nil"/>
        </w:tcBorders>
      </w:tcPr>
    </w:tblStylePr>
    <w:tblStylePr w:type="firstCol">
      <w:rPr>
        <w:b/>
        <w:bCs/>
      </w:rPr>
    </w:tblStylePr>
    <w:tblStylePr w:type="lastCol">
      <w:rPr>
        <w:b/>
        <w:bCs/>
      </w:rPr>
    </w:tblStylePr>
    <w:tblStylePr w:type="band1Vert">
      <w:tblPr/>
      <w:tcPr>
        <w:shd w:val="clear" w:color="auto" w:fill="FDDBBF" w:themeFill="accent4" w:themeFillTint="3F"/>
      </w:tcPr>
    </w:tblStylePr>
    <w:tblStylePr w:type="band1Horz">
      <w:tblPr/>
      <w:tcPr>
        <w:tcBorders>
          <w:insideH w:val="nil"/>
          <w:insideV w:val="nil"/>
        </w:tcBorders>
        <w:shd w:val="clear" w:color="auto" w:fill="FDDBB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37E2CB" w:themeColor="accent5" w:themeTint="BF"/>
        <w:left w:val="single" w:sz="8" w:space="0" w:color="37E2CB" w:themeColor="accent5" w:themeTint="BF"/>
        <w:bottom w:val="single" w:sz="8" w:space="0" w:color="37E2CB" w:themeColor="accent5" w:themeTint="BF"/>
        <w:right w:val="single" w:sz="8" w:space="0" w:color="37E2CB" w:themeColor="accent5" w:themeTint="BF"/>
        <w:insideH w:val="single" w:sz="8" w:space="0" w:color="37E2CB" w:themeColor="accent5" w:themeTint="BF"/>
      </w:tblBorders>
    </w:tblPr>
    <w:tblStylePr w:type="firstRow">
      <w:pPr>
        <w:spacing w:before="0" w:after="0" w:line="240" w:lineRule="auto"/>
      </w:pPr>
      <w:rPr>
        <w:b/>
        <w:bCs/>
        <w:color w:val="FFFFFF" w:themeColor="background1"/>
      </w:rPr>
      <w:tblPr/>
      <w:tcPr>
        <w:tcBorders>
          <w:top w:val="single" w:sz="8" w:space="0" w:color="37E2CB" w:themeColor="accent5" w:themeTint="BF"/>
          <w:left w:val="single" w:sz="8" w:space="0" w:color="37E2CB" w:themeColor="accent5" w:themeTint="BF"/>
          <w:bottom w:val="single" w:sz="8" w:space="0" w:color="37E2CB" w:themeColor="accent5" w:themeTint="BF"/>
          <w:right w:val="single" w:sz="8" w:space="0" w:color="37E2CB" w:themeColor="accent5" w:themeTint="BF"/>
          <w:insideH w:val="nil"/>
          <w:insideV w:val="nil"/>
        </w:tcBorders>
        <w:shd w:val="clear" w:color="auto" w:fill="1AB39F" w:themeFill="accent5"/>
      </w:tcPr>
    </w:tblStylePr>
    <w:tblStylePr w:type="lastRow">
      <w:pPr>
        <w:spacing w:before="0" w:after="0" w:line="240" w:lineRule="auto"/>
      </w:pPr>
      <w:rPr>
        <w:b/>
        <w:bCs/>
      </w:rPr>
      <w:tblPr/>
      <w:tcPr>
        <w:tcBorders>
          <w:top w:val="double" w:sz="6" w:space="0" w:color="37E2CB" w:themeColor="accent5" w:themeTint="BF"/>
          <w:left w:val="single" w:sz="8" w:space="0" w:color="37E2CB" w:themeColor="accent5" w:themeTint="BF"/>
          <w:bottom w:val="single" w:sz="8" w:space="0" w:color="37E2CB" w:themeColor="accent5" w:themeTint="BF"/>
          <w:right w:val="single" w:sz="8" w:space="0" w:color="37E2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5" w:themeFillTint="3F"/>
      </w:tcPr>
    </w:tblStylePr>
    <w:tblStylePr w:type="band1Horz">
      <w:tblPr/>
      <w:tcPr>
        <w:tcBorders>
          <w:insideH w:val="nil"/>
          <w:insideV w:val="nil"/>
        </w:tcBorders>
        <w:shd w:val="clear" w:color="auto" w:fill="BCF5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DF6A6D" w:themeColor="accent6" w:themeTint="BF"/>
        <w:left w:val="single" w:sz="8" w:space="0" w:color="DF6A6D" w:themeColor="accent6" w:themeTint="BF"/>
        <w:bottom w:val="single" w:sz="8" w:space="0" w:color="DF6A6D" w:themeColor="accent6" w:themeTint="BF"/>
        <w:right w:val="single" w:sz="8" w:space="0" w:color="DF6A6D" w:themeColor="accent6" w:themeTint="BF"/>
        <w:insideH w:val="single" w:sz="8" w:space="0" w:color="DF6A6D" w:themeColor="accent6" w:themeTint="BF"/>
      </w:tblBorders>
    </w:tblPr>
    <w:tblStylePr w:type="firstRow">
      <w:pPr>
        <w:spacing w:before="0" w:after="0" w:line="240" w:lineRule="auto"/>
      </w:pPr>
      <w:rPr>
        <w:b/>
        <w:bCs/>
        <w:color w:val="FFFFFF" w:themeColor="background1"/>
      </w:rPr>
      <w:tblPr/>
      <w:tcPr>
        <w:tcBorders>
          <w:top w:val="single" w:sz="8" w:space="0" w:color="DF6A6D" w:themeColor="accent6" w:themeTint="BF"/>
          <w:left w:val="single" w:sz="8" w:space="0" w:color="DF6A6D" w:themeColor="accent6" w:themeTint="BF"/>
          <w:bottom w:val="single" w:sz="8" w:space="0" w:color="DF6A6D" w:themeColor="accent6" w:themeTint="BF"/>
          <w:right w:val="single" w:sz="8" w:space="0" w:color="DF6A6D" w:themeColor="accent6" w:themeTint="BF"/>
          <w:insideH w:val="nil"/>
          <w:insideV w:val="nil"/>
        </w:tcBorders>
        <w:shd w:val="clear" w:color="auto" w:fill="D5393D" w:themeFill="accent6"/>
      </w:tcPr>
    </w:tblStylePr>
    <w:tblStylePr w:type="lastRow">
      <w:pPr>
        <w:spacing w:before="0" w:after="0" w:line="240" w:lineRule="auto"/>
      </w:pPr>
      <w:rPr>
        <w:b/>
        <w:bCs/>
      </w:rPr>
      <w:tblPr/>
      <w:tcPr>
        <w:tcBorders>
          <w:top w:val="double" w:sz="6" w:space="0" w:color="DF6A6D" w:themeColor="accent6" w:themeTint="BF"/>
          <w:left w:val="single" w:sz="8" w:space="0" w:color="DF6A6D" w:themeColor="accent6" w:themeTint="BF"/>
          <w:bottom w:val="single" w:sz="8" w:space="0" w:color="DF6A6D" w:themeColor="accent6" w:themeTint="BF"/>
          <w:right w:val="single" w:sz="8" w:space="0" w:color="DF6A6D"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CECE" w:themeFill="accent6" w:themeFillTint="3F"/>
      </w:tcPr>
    </w:tblStylePr>
    <w:tblStylePr w:type="band1Horz">
      <w:tblPr/>
      <w:tcPr>
        <w:tcBorders>
          <w:insideH w:val="nil"/>
          <w:insideV w:val="nil"/>
        </w:tcBorders>
        <w:shd w:val="clear" w:color="auto" w:fill="F4CECE"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0BA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0BAD2" w:themeFill="accent1"/>
      </w:tcPr>
    </w:tblStylePr>
    <w:tblStylePr w:type="lastCol">
      <w:rPr>
        <w:b/>
        <w:bCs/>
        <w:color w:val="FFFFFF" w:themeColor="background1"/>
      </w:rPr>
      <w:tblPr/>
      <w:tcPr>
        <w:tcBorders>
          <w:left w:val="nil"/>
          <w:right w:val="nil"/>
          <w:insideH w:val="nil"/>
          <w:insideV w:val="nil"/>
        </w:tcBorders>
        <w:shd w:val="clear" w:color="auto" w:fill="40BA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AB9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AB900" w:themeFill="accent2"/>
      </w:tcPr>
    </w:tblStylePr>
    <w:tblStylePr w:type="lastCol">
      <w:rPr>
        <w:b/>
        <w:bCs/>
        <w:color w:val="FFFFFF" w:themeColor="background1"/>
      </w:rPr>
      <w:tblPr/>
      <w:tcPr>
        <w:tcBorders>
          <w:left w:val="nil"/>
          <w:right w:val="nil"/>
          <w:insideH w:val="nil"/>
          <w:insideV w:val="nil"/>
        </w:tcBorders>
        <w:shd w:val="clear" w:color="auto" w:fill="FAB9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BB2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0BB23" w:themeFill="accent3"/>
      </w:tcPr>
    </w:tblStylePr>
    <w:tblStylePr w:type="lastCol">
      <w:rPr>
        <w:b/>
        <w:bCs/>
        <w:color w:val="FFFFFF" w:themeColor="background1"/>
      </w:rPr>
      <w:tblPr/>
      <w:tcPr>
        <w:tcBorders>
          <w:left w:val="nil"/>
          <w:right w:val="nil"/>
          <w:insideH w:val="nil"/>
          <w:insideV w:val="nil"/>
        </w:tcBorders>
        <w:shd w:val="clear" w:color="auto" w:fill="90BB2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700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7008" w:themeFill="accent4"/>
      </w:tcPr>
    </w:tblStylePr>
    <w:tblStylePr w:type="lastCol">
      <w:rPr>
        <w:b/>
        <w:bCs/>
        <w:color w:val="FFFFFF" w:themeColor="background1"/>
      </w:rPr>
      <w:tblPr/>
      <w:tcPr>
        <w:tcBorders>
          <w:left w:val="nil"/>
          <w:right w:val="nil"/>
          <w:insideH w:val="nil"/>
          <w:insideV w:val="nil"/>
        </w:tcBorders>
        <w:shd w:val="clear" w:color="auto" w:fill="EE700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5"/>
      </w:tcPr>
    </w:tblStylePr>
    <w:tblStylePr w:type="lastCol">
      <w:rPr>
        <w:b/>
        <w:bCs/>
        <w:color w:val="FFFFFF" w:themeColor="background1"/>
      </w:rPr>
      <w:tblPr/>
      <w:tcPr>
        <w:tcBorders>
          <w:left w:val="nil"/>
          <w:right w:val="nil"/>
          <w:insideH w:val="nil"/>
          <w:insideV w:val="nil"/>
        </w:tcBorders>
        <w:shd w:val="clear" w:color="auto" w:fill="1AB39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5393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5393D" w:themeFill="accent6"/>
      </w:tcPr>
    </w:tblStylePr>
    <w:tblStylePr w:type="lastCol">
      <w:rPr>
        <w:b/>
        <w:bCs/>
        <w:color w:val="FFFFFF" w:themeColor="background1"/>
      </w:rPr>
      <w:tblPr/>
      <w:tcPr>
        <w:tcBorders>
          <w:left w:val="nil"/>
          <w:right w:val="nil"/>
          <w:insideH w:val="nil"/>
          <w:insideV w:val="nil"/>
        </w:tcBorders>
        <w:shd w:val="clear" w:color="auto" w:fill="D5393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4545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0BAD2" w:themeColor="accent1"/>
        <w:bottom w:val="single" w:sz="8" w:space="0" w:color="40BAD2" w:themeColor="accent1"/>
      </w:tblBorders>
    </w:tblPr>
    <w:tblStylePr w:type="firstRow">
      <w:rPr>
        <w:rFonts w:asciiTheme="majorHAnsi" w:eastAsiaTheme="majorEastAsia" w:hAnsiTheme="majorHAnsi" w:cstheme="majorBidi"/>
      </w:rPr>
      <w:tblPr/>
      <w:tcPr>
        <w:tcBorders>
          <w:top w:val="nil"/>
          <w:bottom w:val="single" w:sz="8" w:space="0" w:color="40BAD2" w:themeColor="accent1"/>
        </w:tcBorders>
      </w:tcPr>
    </w:tblStylePr>
    <w:tblStylePr w:type="lastRow">
      <w:rPr>
        <w:b/>
        <w:bCs/>
        <w:color w:val="545454" w:themeColor="text2"/>
      </w:rPr>
      <w:tblPr/>
      <w:tcPr>
        <w:tcBorders>
          <w:top w:val="single" w:sz="8" w:space="0" w:color="40BAD2" w:themeColor="accent1"/>
          <w:bottom w:val="single" w:sz="8" w:space="0" w:color="40BAD2" w:themeColor="accent1"/>
        </w:tcBorders>
      </w:tcPr>
    </w:tblStylePr>
    <w:tblStylePr w:type="firstCol">
      <w:rPr>
        <w:b/>
        <w:bCs/>
      </w:rPr>
    </w:tblStylePr>
    <w:tblStylePr w:type="lastCol">
      <w:rPr>
        <w:b/>
        <w:bCs/>
      </w:rPr>
      <w:tblPr/>
      <w:tcPr>
        <w:tcBorders>
          <w:top w:val="single" w:sz="8" w:space="0" w:color="40BAD2" w:themeColor="accent1"/>
          <w:bottom w:val="single" w:sz="8" w:space="0" w:color="40BAD2" w:themeColor="accent1"/>
        </w:tcBorders>
      </w:tcPr>
    </w:tblStylePr>
    <w:tblStylePr w:type="band1Vert">
      <w:tblPr/>
      <w:tcPr>
        <w:shd w:val="clear" w:color="auto" w:fill="CFEEF4" w:themeFill="accent1" w:themeFillTint="3F"/>
      </w:tcPr>
    </w:tblStylePr>
    <w:tblStylePr w:type="band1Horz">
      <w:tblPr/>
      <w:tcPr>
        <w:shd w:val="clear" w:color="auto" w:fill="CFEEF4"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FAB900" w:themeColor="accent2"/>
        <w:bottom w:val="single" w:sz="8" w:space="0" w:color="FAB900" w:themeColor="accent2"/>
      </w:tblBorders>
    </w:tblPr>
    <w:tblStylePr w:type="firstRow">
      <w:rPr>
        <w:rFonts w:asciiTheme="majorHAnsi" w:eastAsiaTheme="majorEastAsia" w:hAnsiTheme="majorHAnsi" w:cstheme="majorBidi"/>
      </w:rPr>
      <w:tblPr/>
      <w:tcPr>
        <w:tcBorders>
          <w:top w:val="nil"/>
          <w:bottom w:val="single" w:sz="8" w:space="0" w:color="FAB900" w:themeColor="accent2"/>
        </w:tcBorders>
      </w:tcPr>
    </w:tblStylePr>
    <w:tblStylePr w:type="lastRow">
      <w:rPr>
        <w:b/>
        <w:bCs/>
        <w:color w:val="545454" w:themeColor="text2"/>
      </w:rPr>
      <w:tblPr/>
      <w:tcPr>
        <w:tcBorders>
          <w:top w:val="single" w:sz="8" w:space="0" w:color="FAB900" w:themeColor="accent2"/>
          <w:bottom w:val="single" w:sz="8" w:space="0" w:color="FAB900" w:themeColor="accent2"/>
        </w:tcBorders>
      </w:tcPr>
    </w:tblStylePr>
    <w:tblStylePr w:type="firstCol">
      <w:rPr>
        <w:b/>
        <w:bCs/>
      </w:rPr>
    </w:tblStylePr>
    <w:tblStylePr w:type="lastCol">
      <w:rPr>
        <w:b/>
        <w:bCs/>
      </w:rPr>
      <w:tblPr/>
      <w:tcPr>
        <w:tcBorders>
          <w:top w:val="single" w:sz="8" w:space="0" w:color="FAB900" w:themeColor="accent2"/>
          <w:bottom w:val="single" w:sz="8" w:space="0" w:color="FAB900" w:themeColor="accent2"/>
        </w:tcBorders>
      </w:tcPr>
    </w:tblStylePr>
    <w:tblStylePr w:type="band1Vert">
      <w:tblPr/>
      <w:tcPr>
        <w:shd w:val="clear" w:color="auto" w:fill="FFEEBE" w:themeFill="accent2" w:themeFillTint="3F"/>
      </w:tcPr>
    </w:tblStylePr>
    <w:tblStylePr w:type="band1Horz">
      <w:tblPr/>
      <w:tcPr>
        <w:shd w:val="clear" w:color="auto" w:fill="FFEEBE"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0BB23" w:themeColor="accent3"/>
        <w:bottom w:val="single" w:sz="8" w:space="0" w:color="90BB23" w:themeColor="accent3"/>
      </w:tblBorders>
    </w:tblPr>
    <w:tblStylePr w:type="firstRow">
      <w:rPr>
        <w:rFonts w:asciiTheme="majorHAnsi" w:eastAsiaTheme="majorEastAsia" w:hAnsiTheme="majorHAnsi" w:cstheme="majorBidi"/>
      </w:rPr>
      <w:tblPr/>
      <w:tcPr>
        <w:tcBorders>
          <w:top w:val="nil"/>
          <w:bottom w:val="single" w:sz="8" w:space="0" w:color="90BB23" w:themeColor="accent3"/>
        </w:tcBorders>
      </w:tcPr>
    </w:tblStylePr>
    <w:tblStylePr w:type="lastRow">
      <w:rPr>
        <w:b/>
        <w:bCs/>
        <w:color w:val="545454" w:themeColor="text2"/>
      </w:rPr>
      <w:tblPr/>
      <w:tcPr>
        <w:tcBorders>
          <w:top w:val="single" w:sz="8" w:space="0" w:color="90BB23" w:themeColor="accent3"/>
          <w:bottom w:val="single" w:sz="8" w:space="0" w:color="90BB23" w:themeColor="accent3"/>
        </w:tcBorders>
      </w:tcPr>
    </w:tblStylePr>
    <w:tblStylePr w:type="firstCol">
      <w:rPr>
        <w:b/>
        <w:bCs/>
      </w:rPr>
    </w:tblStylePr>
    <w:tblStylePr w:type="lastCol">
      <w:rPr>
        <w:b/>
        <w:bCs/>
      </w:rPr>
      <w:tblPr/>
      <w:tcPr>
        <w:tcBorders>
          <w:top w:val="single" w:sz="8" w:space="0" w:color="90BB23" w:themeColor="accent3"/>
          <w:bottom w:val="single" w:sz="8" w:space="0" w:color="90BB23" w:themeColor="accent3"/>
        </w:tcBorders>
      </w:tcPr>
    </w:tblStylePr>
    <w:tblStylePr w:type="band1Vert">
      <w:tblPr/>
      <w:tcPr>
        <w:shd w:val="clear" w:color="auto" w:fill="E5F3C2" w:themeFill="accent3" w:themeFillTint="3F"/>
      </w:tcPr>
    </w:tblStylePr>
    <w:tblStylePr w:type="band1Horz">
      <w:tblPr/>
      <w:tcPr>
        <w:shd w:val="clear" w:color="auto" w:fill="E5F3C2"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EE7008" w:themeColor="accent4"/>
        <w:bottom w:val="single" w:sz="8" w:space="0" w:color="EE7008" w:themeColor="accent4"/>
      </w:tblBorders>
    </w:tblPr>
    <w:tblStylePr w:type="firstRow">
      <w:rPr>
        <w:rFonts w:asciiTheme="majorHAnsi" w:eastAsiaTheme="majorEastAsia" w:hAnsiTheme="majorHAnsi" w:cstheme="majorBidi"/>
      </w:rPr>
      <w:tblPr/>
      <w:tcPr>
        <w:tcBorders>
          <w:top w:val="nil"/>
          <w:bottom w:val="single" w:sz="8" w:space="0" w:color="EE7008" w:themeColor="accent4"/>
        </w:tcBorders>
      </w:tcPr>
    </w:tblStylePr>
    <w:tblStylePr w:type="lastRow">
      <w:rPr>
        <w:b/>
        <w:bCs/>
        <w:color w:val="545454" w:themeColor="text2"/>
      </w:rPr>
      <w:tblPr/>
      <w:tcPr>
        <w:tcBorders>
          <w:top w:val="single" w:sz="8" w:space="0" w:color="EE7008" w:themeColor="accent4"/>
          <w:bottom w:val="single" w:sz="8" w:space="0" w:color="EE7008" w:themeColor="accent4"/>
        </w:tcBorders>
      </w:tcPr>
    </w:tblStylePr>
    <w:tblStylePr w:type="firstCol">
      <w:rPr>
        <w:b/>
        <w:bCs/>
      </w:rPr>
    </w:tblStylePr>
    <w:tblStylePr w:type="lastCol">
      <w:rPr>
        <w:b/>
        <w:bCs/>
      </w:rPr>
      <w:tblPr/>
      <w:tcPr>
        <w:tcBorders>
          <w:top w:val="single" w:sz="8" w:space="0" w:color="EE7008" w:themeColor="accent4"/>
          <w:bottom w:val="single" w:sz="8" w:space="0" w:color="EE7008" w:themeColor="accent4"/>
        </w:tcBorders>
      </w:tcPr>
    </w:tblStylePr>
    <w:tblStylePr w:type="band1Vert">
      <w:tblPr/>
      <w:tcPr>
        <w:shd w:val="clear" w:color="auto" w:fill="FDDBBF" w:themeFill="accent4" w:themeFillTint="3F"/>
      </w:tcPr>
    </w:tblStylePr>
    <w:tblStylePr w:type="band1Horz">
      <w:tblPr/>
      <w:tcPr>
        <w:shd w:val="clear" w:color="auto" w:fill="FDDBBF"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1AB39F" w:themeColor="accent5"/>
        <w:bottom w:val="single" w:sz="8" w:space="0" w:color="1AB39F" w:themeColor="accent5"/>
      </w:tblBorders>
    </w:tblPr>
    <w:tblStylePr w:type="firstRow">
      <w:rPr>
        <w:rFonts w:asciiTheme="majorHAnsi" w:eastAsiaTheme="majorEastAsia" w:hAnsiTheme="majorHAnsi" w:cstheme="majorBidi"/>
      </w:rPr>
      <w:tblPr/>
      <w:tcPr>
        <w:tcBorders>
          <w:top w:val="nil"/>
          <w:bottom w:val="single" w:sz="8" w:space="0" w:color="1AB39F" w:themeColor="accent5"/>
        </w:tcBorders>
      </w:tcPr>
    </w:tblStylePr>
    <w:tblStylePr w:type="lastRow">
      <w:rPr>
        <w:b/>
        <w:bCs/>
        <w:color w:val="545454" w:themeColor="text2"/>
      </w:rPr>
      <w:tblPr/>
      <w:tcPr>
        <w:tcBorders>
          <w:top w:val="single" w:sz="8" w:space="0" w:color="1AB39F" w:themeColor="accent5"/>
          <w:bottom w:val="single" w:sz="8" w:space="0" w:color="1AB39F" w:themeColor="accent5"/>
        </w:tcBorders>
      </w:tcPr>
    </w:tblStylePr>
    <w:tblStylePr w:type="firstCol">
      <w:rPr>
        <w:b/>
        <w:bCs/>
      </w:rPr>
    </w:tblStylePr>
    <w:tblStylePr w:type="lastCol">
      <w:rPr>
        <w:b/>
        <w:bCs/>
      </w:rPr>
      <w:tblPr/>
      <w:tcPr>
        <w:tcBorders>
          <w:top w:val="single" w:sz="8" w:space="0" w:color="1AB39F" w:themeColor="accent5"/>
          <w:bottom w:val="single" w:sz="8" w:space="0" w:color="1AB39F" w:themeColor="accent5"/>
        </w:tcBorders>
      </w:tcPr>
    </w:tblStylePr>
    <w:tblStylePr w:type="band1Vert">
      <w:tblPr/>
      <w:tcPr>
        <w:shd w:val="clear" w:color="auto" w:fill="BCF5ED" w:themeFill="accent5" w:themeFillTint="3F"/>
      </w:tcPr>
    </w:tblStylePr>
    <w:tblStylePr w:type="band1Horz">
      <w:tblPr/>
      <w:tcPr>
        <w:shd w:val="clear" w:color="auto" w:fill="BCF5ED"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D5393D" w:themeColor="accent6"/>
        <w:bottom w:val="single" w:sz="8" w:space="0" w:color="D5393D" w:themeColor="accent6"/>
      </w:tblBorders>
    </w:tblPr>
    <w:tblStylePr w:type="firstRow">
      <w:rPr>
        <w:rFonts w:asciiTheme="majorHAnsi" w:eastAsiaTheme="majorEastAsia" w:hAnsiTheme="majorHAnsi" w:cstheme="majorBidi"/>
      </w:rPr>
      <w:tblPr/>
      <w:tcPr>
        <w:tcBorders>
          <w:top w:val="nil"/>
          <w:bottom w:val="single" w:sz="8" w:space="0" w:color="D5393D" w:themeColor="accent6"/>
        </w:tcBorders>
      </w:tcPr>
    </w:tblStylePr>
    <w:tblStylePr w:type="lastRow">
      <w:rPr>
        <w:b/>
        <w:bCs/>
        <w:color w:val="545454" w:themeColor="text2"/>
      </w:rPr>
      <w:tblPr/>
      <w:tcPr>
        <w:tcBorders>
          <w:top w:val="single" w:sz="8" w:space="0" w:color="D5393D" w:themeColor="accent6"/>
          <w:bottom w:val="single" w:sz="8" w:space="0" w:color="D5393D" w:themeColor="accent6"/>
        </w:tcBorders>
      </w:tcPr>
    </w:tblStylePr>
    <w:tblStylePr w:type="firstCol">
      <w:rPr>
        <w:b/>
        <w:bCs/>
      </w:rPr>
    </w:tblStylePr>
    <w:tblStylePr w:type="lastCol">
      <w:rPr>
        <w:b/>
        <w:bCs/>
      </w:rPr>
      <w:tblPr/>
      <w:tcPr>
        <w:tcBorders>
          <w:top w:val="single" w:sz="8" w:space="0" w:color="D5393D" w:themeColor="accent6"/>
          <w:bottom w:val="single" w:sz="8" w:space="0" w:color="D5393D" w:themeColor="accent6"/>
        </w:tcBorders>
      </w:tcPr>
    </w:tblStylePr>
    <w:tblStylePr w:type="band1Vert">
      <w:tblPr/>
      <w:tcPr>
        <w:shd w:val="clear" w:color="auto" w:fill="F4CECE" w:themeFill="accent6" w:themeFillTint="3F"/>
      </w:tcPr>
    </w:tblStylePr>
    <w:tblStylePr w:type="band1Horz">
      <w:tblPr/>
      <w:tcPr>
        <w:shd w:val="clear" w:color="auto" w:fill="F4CECE"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0BAD2" w:themeColor="accent1"/>
        <w:left w:val="single" w:sz="8" w:space="0" w:color="40BAD2" w:themeColor="accent1"/>
        <w:bottom w:val="single" w:sz="8" w:space="0" w:color="40BAD2" w:themeColor="accent1"/>
        <w:right w:val="single" w:sz="8" w:space="0" w:color="40BAD2" w:themeColor="accent1"/>
      </w:tblBorders>
    </w:tblPr>
    <w:tblStylePr w:type="firstRow">
      <w:rPr>
        <w:sz w:val="24"/>
        <w:szCs w:val="24"/>
      </w:rPr>
      <w:tblPr/>
      <w:tcPr>
        <w:tcBorders>
          <w:top w:val="nil"/>
          <w:left w:val="nil"/>
          <w:bottom w:val="single" w:sz="24" w:space="0" w:color="40BAD2" w:themeColor="accent1"/>
          <w:right w:val="nil"/>
          <w:insideH w:val="nil"/>
          <w:insideV w:val="nil"/>
        </w:tcBorders>
        <w:shd w:val="clear" w:color="auto" w:fill="FFFFFF" w:themeFill="background1"/>
      </w:tcPr>
    </w:tblStylePr>
    <w:tblStylePr w:type="lastRow">
      <w:tblPr/>
      <w:tcPr>
        <w:tcBorders>
          <w:top w:val="single" w:sz="8" w:space="0" w:color="40BAD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0BAD2" w:themeColor="accent1"/>
          <w:insideH w:val="nil"/>
          <w:insideV w:val="nil"/>
        </w:tcBorders>
        <w:shd w:val="clear" w:color="auto" w:fill="FFFFFF" w:themeFill="background1"/>
      </w:tcPr>
    </w:tblStylePr>
    <w:tblStylePr w:type="lastCol">
      <w:tblPr/>
      <w:tcPr>
        <w:tcBorders>
          <w:top w:val="nil"/>
          <w:left w:val="single" w:sz="8" w:space="0" w:color="40BA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EEF4" w:themeFill="accent1" w:themeFillTint="3F"/>
      </w:tcPr>
    </w:tblStylePr>
    <w:tblStylePr w:type="band1Horz">
      <w:tblPr/>
      <w:tcPr>
        <w:tcBorders>
          <w:top w:val="nil"/>
          <w:bottom w:val="nil"/>
          <w:insideH w:val="nil"/>
          <w:insideV w:val="nil"/>
        </w:tcBorders>
        <w:shd w:val="clear" w:color="auto" w:fill="CFEE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AB900" w:themeColor="accent2"/>
        <w:left w:val="single" w:sz="8" w:space="0" w:color="FAB900" w:themeColor="accent2"/>
        <w:bottom w:val="single" w:sz="8" w:space="0" w:color="FAB900" w:themeColor="accent2"/>
        <w:right w:val="single" w:sz="8" w:space="0" w:color="FAB900" w:themeColor="accent2"/>
      </w:tblBorders>
    </w:tblPr>
    <w:tblStylePr w:type="firstRow">
      <w:rPr>
        <w:sz w:val="24"/>
        <w:szCs w:val="24"/>
      </w:rPr>
      <w:tblPr/>
      <w:tcPr>
        <w:tcBorders>
          <w:top w:val="nil"/>
          <w:left w:val="nil"/>
          <w:bottom w:val="single" w:sz="24" w:space="0" w:color="FAB900" w:themeColor="accent2"/>
          <w:right w:val="nil"/>
          <w:insideH w:val="nil"/>
          <w:insideV w:val="nil"/>
        </w:tcBorders>
        <w:shd w:val="clear" w:color="auto" w:fill="FFFFFF" w:themeFill="background1"/>
      </w:tcPr>
    </w:tblStylePr>
    <w:tblStylePr w:type="lastRow">
      <w:tblPr/>
      <w:tcPr>
        <w:tcBorders>
          <w:top w:val="single" w:sz="8" w:space="0" w:color="FAB90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AB900" w:themeColor="accent2"/>
          <w:insideH w:val="nil"/>
          <w:insideV w:val="nil"/>
        </w:tcBorders>
        <w:shd w:val="clear" w:color="auto" w:fill="FFFFFF" w:themeFill="background1"/>
      </w:tcPr>
    </w:tblStylePr>
    <w:tblStylePr w:type="lastCol">
      <w:tblPr/>
      <w:tcPr>
        <w:tcBorders>
          <w:top w:val="nil"/>
          <w:left w:val="single" w:sz="8" w:space="0" w:color="FAB9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EBE" w:themeFill="accent2" w:themeFillTint="3F"/>
      </w:tcPr>
    </w:tblStylePr>
    <w:tblStylePr w:type="band1Horz">
      <w:tblPr/>
      <w:tcPr>
        <w:tcBorders>
          <w:top w:val="nil"/>
          <w:bottom w:val="nil"/>
          <w:insideH w:val="nil"/>
          <w:insideV w:val="nil"/>
        </w:tcBorders>
        <w:shd w:val="clear" w:color="auto" w:fill="FFEEB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0BB23" w:themeColor="accent3"/>
        <w:left w:val="single" w:sz="8" w:space="0" w:color="90BB23" w:themeColor="accent3"/>
        <w:bottom w:val="single" w:sz="8" w:space="0" w:color="90BB23" w:themeColor="accent3"/>
        <w:right w:val="single" w:sz="8" w:space="0" w:color="90BB23" w:themeColor="accent3"/>
      </w:tblBorders>
    </w:tblPr>
    <w:tblStylePr w:type="firstRow">
      <w:rPr>
        <w:sz w:val="24"/>
        <w:szCs w:val="24"/>
      </w:rPr>
      <w:tblPr/>
      <w:tcPr>
        <w:tcBorders>
          <w:top w:val="nil"/>
          <w:left w:val="nil"/>
          <w:bottom w:val="single" w:sz="24" w:space="0" w:color="90BB23" w:themeColor="accent3"/>
          <w:right w:val="nil"/>
          <w:insideH w:val="nil"/>
          <w:insideV w:val="nil"/>
        </w:tcBorders>
        <w:shd w:val="clear" w:color="auto" w:fill="FFFFFF" w:themeFill="background1"/>
      </w:tcPr>
    </w:tblStylePr>
    <w:tblStylePr w:type="lastRow">
      <w:tblPr/>
      <w:tcPr>
        <w:tcBorders>
          <w:top w:val="single" w:sz="8" w:space="0" w:color="90BB23"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BB23" w:themeColor="accent3"/>
          <w:insideH w:val="nil"/>
          <w:insideV w:val="nil"/>
        </w:tcBorders>
        <w:shd w:val="clear" w:color="auto" w:fill="FFFFFF" w:themeFill="background1"/>
      </w:tcPr>
    </w:tblStylePr>
    <w:tblStylePr w:type="lastCol">
      <w:tblPr/>
      <w:tcPr>
        <w:tcBorders>
          <w:top w:val="nil"/>
          <w:left w:val="single" w:sz="8" w:space="0" w:color="90BB2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F3C2" w:themeFill="accent3" w:themeFillTint="3F"/>
      </w:tcPr>
    </w:tblStylePr>
    <w:tblStylePr w:type="band1Horz">
      <w:tblPr/>
      <w:tcPr>
        <w:tcBorders>
          <w:top w:val="nil"/>
          <w:bottom w:val="nil"/>
          <w:insideH w:val="nil"/>
          <w:insideV w:val="nil"/>
        </w:tcBorders>
        <w:shd w:val="clear" w:color="auto" w:fill="E5F3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E7008" w:themeColor="accent4"/>
        <w:left w:val="single" w:sz="8" w:space="0" w:color="EE7008" w:themeColor="accent4"/>
        <w:bottom w:val="single" w:sz="8" w:space="0" w:color="EE7008" w:themeColor="accent4"/>
        <w:right w:val="single" w:sz="8" w:space="0" w:color="EE7008" w:themeColor="accent4"/>
      </w:tblBorders>
    </w:tblPr>
    <w:tblStylePr w:type="firstRow">
      <w:rPr>
        <w:sz w:val="24"/>
        <w:szCs w:val="24"/>
      </w:rPr>
      <w:tblPr/>
      <w:tcPr>
        <w:tcBorders>
          <w:top w:val="nil"/>
          <w:left w:val="nil"/>
          <w:bottom w:val="single" w:sz="24" w:space="0" w:color="EE7008" w:themeColor="accent4"/>
          <w:right w:val="nil"/>
          <w:insideH w:val="nil"/>
          <w:insideV w:val="nil"/>
        </w:tcBorders>
        <w:shd w:val="clear" w:color="auto" w:fill="FFFFFF" w:themeFill="background1"/>
      </w:tcPr>
    </w:tblStylePr>
    <w:tblStylePr w:type="lastRow">
      <w:tblPr/>
      <w:tcPr>
        <w:tcBorders>
          <w:top w:val="single" w:sz="8" w:space="0" w:color="EE7008"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7008" w:themeColor="accent4"/>
          <w:insideH w:val="nil"/>
          <w:insideV w:val="nil"/>
        </w:tcBorders>
        <w:shd w:val="clear" w:color="auto" w:fill="FFFFFF" w:themeFill="background1"/>
      </w:tcPr>
    </w:tblStylePr>
    <w:tblStylePr w:type="lastCol">
      <w:tblPr/>
      <w:tcPr>
        <w:tcBorders>
          <w:top w:val="nil"/>
          <w:left w:val="single" w:sz="8" w:space="0" w:color="EE700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DBBF" w:themeFill="accent4" w:themeFillTint="3F"/>
      </w:tcPr>
    </w:tblStylePr>
    <w:tblStylePr w:type="band1Horz">
      <w:tblPr/>
      <w:tcPr>
        <w:tcBorders>
          <w:top w:val="nil"/>
          <w:bottom w:val="nil"/>
          <w:insideH w:val="nil"/>
          <w:insideV w:val="nil"/>
        </w:tcBorders>
        <w:shd w:val="clear" w:color="auto" w:fill="FDDBB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AB39F" w:themeColor="accent5"/>
        <w:left w:val="single" w:sz="8" w:space="0" w:color="1AB39F" w:themeColor="accent5"/>
        <w:bottom w:val="single" w:sz="8" w:space="0" w:color="1AB39F" w:themeColor="accent5"/>
        <w:right w:val="single" w:sz="8" w:space="0" w:color="1AB39F" w:themeColor="accent5"/>
      </w:tblBorders>
    </w:tblPr>
    <w:tblStylePr w:type="firstRow">
      <w:rPr>
        <w:sz w:val="24"/>
        <w:szCs w:val="24"/>
      </w:rPr>
      <w:tblPr/>
      <w:tcPr>
        <w:tcBorders>
          <w:top w:val="nil"/>
          <w:left w:val="nil"/>
          <w:bottom w:val="single" w:sz="24" w:space="0" w:color="1AB39F" w:themeColor="accent5"/>
          <w:right w:val="nil"/>
          <w:insideH w:val="nil"/>
          <w:insideV w:val="nil"/>
        </w:tcBorders>
        <w:shd w:val="clear" w:color="auto" w:fill="FFFFFF" w:themeFill="background1"/>
      </w:tcPr>
    </w:tblStylePr>
    <w:tblStylePr w:type="lastRow">
      <w:tblPr/>
      <w:tcPr>
        <w:tcBorders>
          <w:top w:val="single" w:sz="8" w:space="0" w:color="1AB39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5"/>
          <w:insideH w:val="nil"/>
          <w:insideV w:val="nil"/>
        </w:tcBorders>
        <w:shd w:val="clear" w:color="auto" w:fill="FFFFFF" w:themeFill="background1"/>
      </w:tcPr>
    </w:tblStylePr>
    <w:tblStylePr w:type="lastCol">
      <w:tblPr/>
      <w:tcPr>
        <w:tcBorders>
          <w:top w:val="nil"/>
          <w:left w:val="single" w:sz="8" w:space="0" w:color="1AB39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5" w:themeFillTint="3F"/>
      </w:tcPr>
    </w:tblStylePr>
    <w:tblStylePr w:type="band1Horz">
      <w:tblPr/>
      <w:tcPr>
        <w:tcBorders>
          <w:top w:val="nil"/>
          <w:bottom w:val="nil"/>
          <w:insideH w:val="nil"/>
          <w:insideV w:val="nil"/>
        </w:tcBorders>
        <w:shd w:val="clear" w:color="auto" w:fill="BCF5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393D" w:themeColor="accent6"/>
        <w:left w:val="single" w:sz="8" w:space="0" w:color="D5393D" w:themeColor="accent6"/>
        <w:bottom w:val="single" w:sz="8" w:space="0" w:color="D5393D" w:themeColor="accent6"/>
        <w:right w:val="single" w:sz="8" w:space="0" w:color="D5393D" w:themeColor="accent6"/>
      </w:tblBorders>
    </w:tblPr>
    <w:tblStylePr w:type="firstRow">
      <w:rPr>
        <w:sz w:val="24"/>
        <w:szCs w:val="24"/>
      </w:rPr>
      <w:tblPr/>
      <w:tcPr>
        <w:tcBorders>
          <w:top w:val="nil"/>
          <w:left w:val="nil"/>
          <w:bottom w:val="single" w:sz="24" w:space="0" w:color="D5393D" w:themeColor="accent6"/>
          <w:right w:val="nil"/>
          <w:insideH w:val="nil"/>
          <w:insideV w:val="nil"/>
        </w:tcBorders>
        <w:shd w:val="clear" w:color="auto" w:fill="FFFFFF" w:themeFill="background1"/>
      </w:tcPr>
    </w:tblStylePr>
    <w:tblStylePr w:type="lastRow">
      <w:tblPr/>
      <w:tcPr>
        <w:tcBorders>
          <w:top w:val="single" w:sz="8" w:space="0" w:color="D5393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5393D" w:themeColor="accent6"/>
          <w:insideH w:val="nil"/>
          <w:insideV w:val="nil"/>
        </w:tcBorders>
        <w:shd w:val="clear" w:color="auto" w:fill="FFFFFF" w:themeFill="background1"/>
      </w:tcPr>
    </w:tblStylePr>
    <w:tblStylePr w:type="lastCol">
      <w:tblPr/>
      <w:tcPr>
        <w:tcBorders>
          <w:top w:val="nil"/>
          <w:left w:val="single" w:sz="8" w:space="0" w:color="D5393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CECE" w:themeFill="accent6" w:themeFillTint="3F"/>
      </w:tcPr>
    </w:tblStylePr>
    <w:tblStylePr w:type="band1Horz">
      <w:tblPr/>
      <w:tcPr>
        <w:tcBorders>
          <w:top w:val="nil"/>
          <w:bottom w:val="nil"/>
          <w:insideH w:val="nil"/>
          <w:insideV w:val="nil"/>
        </w:tcBorders>
        <w:shd w:val="clear" w:color="auto" w:fill="F4CECE"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6FCBDD" w:themeColor="accent1" w:themeTint="BF"/>
        <w:left w:val="single" w:sz="8" w:space="0" w:color="6FCBDD" w:themeColor="accent1" w:themeTint="BF"/>
        <w:bottom w:val="single" w:sz="8" w:space="0" w:color="6FCBDD" w:themeColor="accent1" w:themeTint="BF"/>
        <w:right w:val="single" w:sz="8" w:space="0" w:color="6FCBDD" w:themeColor="accent1" w:themeTint="BF"/>
        <w:insideH w:val="single" w:sz="8" w:space="0" w:color="6FCBDD" w:themeColor="accent1" w:themeTint="BF"/>
        <w:insideV w:val="single" w:sz="8" w:space="0" w:color="6FCBDD" w:themeColor="accent1" w:themeTint="BF"/>
      </w:tblBorders>
    </w:tblPr>
    <w:tcPr>
      <w:shd w:val="clear" w:color="auto" w:fill="CFEEF4" w:themeFill="accent1" w:themeFillTint="3F"/>
    </w:tcPr>
    <w:tblStylePr w:type="firstRow">
      <w:rPr>
        <w:b/>
        <w:bCs/>
      </w:rPr>
    </w:tblStylePr>
    <w:tblStylePr w:type="lastRow">
      <w:rPr>
        <w:b/>
        <w:bCs/>
      </w:rPr>
      <w:tblPr/>
      <w:tcPr>
        <w:tcBorders>
          <w:top w:val="single" w:sz="18" w:space="0" w:color="6FCBDD" w:themeColor="accent1" w:themeTint="BF"/>
        </w:tcBorders>
      </w:tcPr>
    </w:tblStylePr>
    <w:tblStylePr w:type="firstCol">
      <w:rPr>
        <w:b/>
        <w:bCs/>
      </w:rPr>
    </w:tblStylePr>
    <w:tblStylePr w:type="lastCol">
      <w:rPr>
        <w:b/>
        <w:bCs/>
      </w:rPr>
    </w:tblStylePr>
    <w:tblStylePr w:type="band1Vert">
      <w:tblPr/>
      <w:tcPr>
        <w:shd w:val="clear" w:color="auto" w:fill="9FDCE8" w:themeFill="accent1" w:themeFillTint="7F"/>
      </w:tcPr>
    </w:tblStylePr>
    <w:tblStylePr w:type="band1Horz">
      <w:tblPr/>
      <w:tcPr>
        <w:shd w:val="clear" w:color="auto" w:fill="9FDCE8"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FFCB3C" w:themeColor="accent2" w:themeTint="BF"/>
        <w:left w:val="single" w:sz="8" w:space="0" w:color="FFCB3C" w:themeColor="accent2" w:themeTint="BF"/>
        <w:bottom w:val="single" w:sz="8" w:space="0" w:color="FFCB3C" w:themeColor="accent2" w:themeTint="BF"/>
        <w:right w:val="single" w:sz="8" w:space="0" w:color="FFCB3C" w:themeColor="accent2" w:themeTint="BF"/>
        <w:insideH w:val="single" w:sz="8" w:space="0" w:color="FFCB3C" w:themeColor="accent2" w:themeTint="BF"/>
        <w:insideV w:val="single" w:sz="8" w:space="0" w:color="FFCB3C" w:themeColor="accent2" w:themeTint="BF"/>
      </w:tblBorders>
    </w:tblPr>
    <w:tcPr>
      <w:shd w:val="clear" w:color="auto" w:fill="FFEEBE" w:themeFill="accent2" w:themeFillTint="3F"/>
    </w:tcPr>
    <w:tblStylePr w:type="firstRow">
      <w:rPr>
        <w:b/>
        <w:bCs/>
      </w:rPr>
    </w:tblStylePr>
    <w:tblStylePr w:type="lastRow">
      <w:rPr>
        <w:b/>
        <w:bCs/>
      </w:rPr>
      <w:tblPr/>
      <w:tcPr>
        <w:tcBorders>
          <w:top w:val="single" w:sz="18" w:space="0" w:color="FFCB3C" w:themeColor="accent2" w:themeTint="BF"/>
        </w:tcBorders>
      </w:tcPr>
    </w:tblStylePr>
    <w:tblStylePr w:type="firstCol">
      <w:rPr>
        <w:b/>
        <w:bCs/>
      </w:rPr>
    </w:tblStylePr>
    <w:tblStylePr w:type="lastCol">
      <w:rPr>
        <w:b/>
        <w:bCs/>
      </w:rPr>
    </w:tblStylePr>
    <w:tblStylePr w:type="band1Vert">
      <w:tblPr/>
      <w:tcPr>
        <w:shd w:val="clear" w:color="auto" w:fill="FFDC7D" w:themeFill="accent2" w:themeFillTint="7F"/>
      </w:tcPr>
    </w:tblStylePr>
    <w:tblStylePr w:type="band1Horz">
      <w:tblPr/>
      <w:tcPr>
        <w:shd w:val="clear" w:color="auto" w:fill="FFDC7D"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2DD49" w:themeColor="accent3" w:themeTint="BF"/>
        <w:left w:val="single" w:sz="8" w:space="0" w:color="B2DD49" w:themeColor="accent3" w:themeTint="BF"/>
        <w:bottom w:val="single" w:sz="8" w:space="0" w:color="B2DD49" w:themeColor="accent3" w:themeTint="BF"/>
        <w:right w:val="single" w:sz="8" w:space="0" w:color="B2DD49" w:themeColor="accent3" w:themeTint="BF"/>
        <w:insideH w:val="single" w:sz="8" w:space="0" w:color="B2DD49" w:themeColor="accent3" w:themeTint="BF"/>
        <w:insideV w:val="single" w:sz="8" w:space="0" w:color="B2DD49" w:themeColor="accent3" w:themeTint="BF"/>
      </w:tblBorders>
    </w:tblPr>
    <w:tcPr>
      <w:shd w:val="clear" w:color="auto" w:fill="E5F3C2" w:themeFill="accent3" w:themeFillTint="3F"/>
    </w:tcPr>
    <w:tblStylePr w:type="firstRow">
      <w:rPr>
        <w:b/>
        <w:bCs/>
      </w:rPr>
    </w:tblStylePr>
    <w:tblStylePr w:type="lastRow">
      <w:rPr>
        <w:b/>
        <w:bCs/>
      </w:rPr>
      <w:tblPr/>
      <w:tcPr>
        <w:tcBorders>
          <w:top w:val="single" w:sz="18" w:space="0" w:color="B2DD49" w:themeColor="accent3" w:themeTint="BF"/>
        </w:tcBorders>
      </w:tcPr>
    </w:tblStylePr>
    <w:tblStylePr w:type="firstCol">
      <w:rPr>
        <w:b/>
        <w:bCs/>
      </w:rPr>
    </w:tblStylePr>
    <w:tblStylePr w:type="lastCol">
      <w:rPr>
        <w:b/>
        <w:bCs/>
      </w:rPr>
    </w:tblStylePr>
    <w:tblStylePr w:type="band1Vert">
      <w:tblPr/>
      <w:tcPr>
        <w:shd w:val="clear" w:color="auto" w:fill="CCE886" w:themeFill="accent3" w:themeFillTint="7F"/>
      </w:tcPr>
    </w:tblStylePr>
    <w:tblStylePr w:type="band1Horz">
      <w:tblPr/>
      <w:tcPr>
        <w:shd w:val="clear" w:color="auto" w:fill="CCE886"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F8923F" w:themeColor="accent4" w:themeTint="BF"/>
        <w:left w:val="single" w:sz="8" w:space="0" w:color="F8923F" w:themeColor="accent4" w:themeTint="BF"/>
        <w:bottom w:val="single" w:sz="8" w:space="0" w:color="F8923F" w:themeColor="accent4" w:themeTint="BF"/>
        <w:right w:val="single" w:sz="8" w:space="0" w:color="F8923F" w:themeColor="accent4" w:themeTint="BF"/>
        <w:insideH w:val="single" w:sz="8" w:space="0" w:color="F8923F" w:themeColor="accent4" w:themeTint="BF"/>
        <w:insideV w:val="single" w:sz="8" w:space="0" w:color="F8923F" w:themeColor="accent4" w:themeTint="BF"/>
      </w:tblBorders>
    </w:tblPr>
    <w:tcPr>
      <w:shd w:val="clear" w:color="auto" w:fill="FDDBBF" w:themeFill="accent4" w:themeFillTint="3F"/>
    </w:tcPr>
    <w:tblStylePr w:type="firstRow">
      <w:rPr>
        <w:b/>
        <w:bCs/>
      </w:rPr>
    </w:tblStylePr>
    <w:tblStylePr w:type="lastRow">
      <w:rPr>
        <w:b/>
        <w:bCs/>
      </w:rPr>
      <w:tblPr/>
      <w:tcPr>
        <w:tcBorders>
          <w:top w:val="single" w:sz="18" w:space="0" w:color="F8923F" w:themeColor="accent4" w:themeTint="BF"/>
        </w:tcBorders>
      </w:tcPr>
    </w:tblStylePr>
    <w:tblStylePr w:type="firstCol">
      <w:rPr>
        <w:b/>
        <w:bCs/>
      </w:rPr>
    </w:tblStylePr>
    <w:tblStylePr w:type="lastCol">
      <w:rPr>
        <w:b/>
        <w:bCs/>
      </w:rPr>
    </w:tblStylePr>
    <w:tblStylePr w:type="band1Vert">
      <w:tblPr/>
      <w:tcPr>
        <w:shd w:val="clear" w:color="auto" w:fill="FAB77F" w:themeFill="accent4" w:themeFillTint="7F"/>
      </w:tcPr>
    </w:tblStylePr>
    <w:tblStylePr w:type="band1Horz">
      <w:tblPr/>
      <w:tcPr>
        <w:shd w:val="clear" w:color="auto" w:fill="FAB77F"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37E2CB" w:themeColor="accent5" w:themeTint="BF"/>
        <w:left w:val="single" w:sz="8" w:space="0" w:color="37E2CB" w:themeColor="accent5" w:themeTint="BF"/>
        <w:bottom w:val="single" w:sz="8" w:space="0" w:color="37E2CB" w:themeColor="accent5" w:themeTint="BF"/>
        <w:right w:val="single" w:sz="8" w:space="0" w:color="37E2CB" w:themeColor="accent5" w:themeTint="BF"/>
        <w:insideH w:val="single" w:sz="8" w:space="0" w:color="37E2CB" w:themeColor="accent5" w:themeTint="BF"/>
        <w:insideV w:val="single" w:sz="8" w:space="0" w:color="37E2CB" w:themeColor="accent5" w:themeTint="BF"/>
      </w:tblBorders>
    </w:tblPr>
    <w:tcPr>
      <w:shd w:val="clear" w:color="auto" w:fill="BCF5ED" w:themeFill="accent5" w:themeFillTint="3F"/>
    </w:tcPr>
    <w:tblStylePr w:type="firstRow">
      <w:rPr>
        <w:b/>
        <w:bCs/>
      </w:rPr>
    </w:tblStylePr>
    <w:tblStylePr w:type="lastRow">
      <w:rPr>
        <w:b/>
        <w:bCs/>
      </w:rPr>
      <w:tblPr/>
      <w:tcPr>
        <w:tcBorders>
          <w:top w:val="single" w:sz="18" w:space="0" w:color="37E2CB" w:themeColor="accent5" w:themeTint="BF"/>
        </w:tcBorders>
      </w:tcPr>
    </w:tblStylePr>
    <w:tblStylePr w:type="firstCol">
      <w:rPr>
        <w:b/>
        <w:bCs/>
      </w:rPr>
    </w:tblStylePr>
    <w:tblStylePr w:type="lastCol">
      <w:rPr>
        <w:b/>
        <w:bCs/>
      </w:rPr>
    </w:tblStylePr>
    <w:tblStylePr w:type="band1Vert">
      <w:tblPr/>
      <w:tcPr>
        <w:shd w:val="clear" w:color="auto" w:fill="7AEBDC" w:themeFill="accent5" w:themeFillTint="7F"/>
      </w:tcPr>
    </w:tblStylePr>
    <w:tblStylePr w:type="band1Horz">
      <w:tblPr/>
      <w:tcPr>
        <w:shd w:val="clear" w:color="auto" w:fill="7AEBDC"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DF6A6D" w:themeColor="accent6" w:themeTint="BF"/>
        <w:left w:val="single" w:sz="8" w:space="0" w:color="DF6A6D" w:themeColor="accent6" w:themeTint="BF"/>
        <w:bottom w:val="single" w:sz="8" w:space="0" w:color="DF6A6D" w:themeColor="accent6" w:themeTint="BF"/>
        <w:right w:val="single" w:sz="8" w:space="0" w:color="DF6A6D" w:themeColor="accent6" w:themeTint="BF"/>
        <w:insideH w:val="single" w:sz="8" w:space="0" w:color="DF6A6D" w:themeColor="accent6" w:themeTint="BF"/>
        <w:insideV w:val="single" w:sz="8" w:space="0" w:color="DF6A6D" w:themeColor="accent6" w:themeTint="BF"/>
      </w:tblBorders>
    </w:tblPr>
    <w:tcPr>
      <w:shd w:val="clear" w:color="auto" w:fill="F4CECE" w:themeFill="accent6" w:themeFillTint="3F"/>
    </w:tcPr>
    <w:tblStylePr w:type="firstRow">
      <w:rPr>
        <w:b/>
        <w:bCs/>
      </w:rPr>
    </w:tblStylePr>
    <w:tblStylePr w:type="lastRow">
      <w:rPr>
        <w:b/>
        <w:bCs/>
      </w:rPr>
      <w:tblPr/>
      <w:tcPr>
        <w:tcBorders>
          <w:top w:val="single" w:sz="18" w:space="0" w:color="DF6A6D" w:themeColor="accent6" w:themeTint="BF"/>
        </w:tcBorders>
      </w:tcPr>
    </w:tblStylePr>
    <w:tblStylePr w:type="firstCol">
      <w:rPr>
        <w:b/>
        <w:bCs/>
      </w:rPr>
    </w:tblStylePr>
    <w:tblStylePr w:type="lastCol">
      <w:rPr>
        <w:b/>
        <w:bCs/>
      </w:rPr>
    </w:tblStylePr>
    <w:tblStylePr w:type="band1Vert">
      <w:tblPr/>
      <w:tcPr>
        <w:shd w:val="clear" w:color="auto" w:fill="EA9C9E" w:themeFill="accent6" w:themeFillTint="7F"/>
      </w:tcPr>
    </w:tblStylePr>
    <w:tblStylePr w:type="band1Horz">
      <w:tblPr/>
      <w:tcPr>
        <w:shd w:val="clear" w:color="auto" w:fill="EA9C9E"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0BAD2" w:themeColor="accent1"/>
        <w:left w:val="single" w:sz="8" w:space="0" w:color="40BAD2" w:themeColor="accent1"/>
        <w:bottom w:val="single" w:sz="8" w:space="0" w:color="40BAD2" w:themeColor="accent1"/>
        <w:right w:val="single" w:sz="8" w:space="0" w:color="40BAD2" w:themeColor="accent1"/>
        <w:insideH w:val="single" w:sz="8" w:space="0" w:color="40BAD2" w:themeColor="accent1"/>
        <w:insideV w:val="single" w:sz="8" w:space="0" w:color="40BAD2" w:themeColor="accent1"/>
      </w:tblBorders>
    </w:tblPr>
    <w:tcPr>
      <w:shd w:val="clear" w:color="auto" w:fill="CFEEF4" w:themeFill="accent1" w:themeFillTint="3F"/>
    </w:tcPr>
    <w:tblStylePr w:type="firstRow">
      <w:rPr>
        <w:b/>
        <w:bCs/>
        <w:color w:val="000000" w:themeColor="text1"/>
      </w:rPr>
      <w:tblPr/>
      <w:tcPr>
        <w:shd w:val="clear" w:color="auto" w:fill="ECF8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F1F6" w:themeFill="accent1" w:themeFillTint="33"/>
      </w:tcPr>
    </w:tblStylePr>
    <w:tblStylePr w:type="band1Vert">
      <w:tblPr/>
      <w:tcPr>
        <w:shd w:val="clear" w:color="auto" w:fill="9FDCE8" w:themeFill="accent1" w:themeFillTint="7F"/>
      </w:tcPr>
    </w:tblStylePr>
    <w:tblStylePr w:type="band1Horz">
      <w:tblPr/>
      <w:tcPr>
        <w:tcBorders>
          <w:insideH w:val="single" w:sz="6" w:space="0" w:color="40BAD2" w:themeColor="accent1"/>
          <w:insideV w:val="single" w:sz="6" w:space="0" w:color="40BAD2" w:themeColor="accent1"/>
        </w:tcBorders>
        <w:shd w:val="clear" w:color="auto" w:fill="9FDC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AB900" w:themeColor="accent2"/>
        <w:left w:val="single" w:sz="8" w:space="0" w:color="FAB900" w:themeColor="accent2"/>
        <w:bottom w:val="single" w:sz="8" w:space="0" w:color="FAB900" w:themeColor="accent2"/>
        <w:right w:val="single" w:sz="8" w:space="0" w:color="FAB900" w:themeColor="accent2"/>
        <w:insideH w:val="single" w:sz="8" w:space="0" w:color="FAB900" w:themeColor="accent2"/>
        <w:insideV w:val="single" w:sz="8" w:space="0" w:color="FAB900" w:themeColor="accent2"/>
      </w:tblBorders>
    </w:tblPr>
    <w:tcPr>
      <w:shd w:val="clear" w:color="auto" w:fill="FFEEBE" w:themeFill="accent2" w:themeFillTint="3F"/>
    </w:tcPr>
    <w:tblStylePr w:type="firstRow">
      <w:rPr>
        <w:b/>
        <w:bCs/>
        <w:color w:val="000000" w:themeColor="text1"/>
      </w:rPr>
      <w:tblPr/>
      <w:tcPr>
        <w:shd w:val="clear" w:color="auto" w:fill="FFF8E5"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1CB" w:themeFill="accent2" w:themeFillTint="33"/>
      </w:tcPr>
    </w:tblStylePr>
    <w:tblStylePr w:type="band1Vert">
      <w:tblPr/>
      <w:tcPr>
        <w:shd w:val="clear" w:color="auto" w:fill="FFDC7D" w:themeFill="accent2" w:themeFillTint="7F"/>
      </w:tcPr>
    </w:tblStylePr>
    <w:tblStylePr w:type="band1Horz">
      <w:tblPr/>
      <w:tcPr>
        <w:tcBorders>
          <w:insideH w:val="single" w:sz="6" w:space="0" w:color="FAB900" w:themeColor="accent2"/>
          <w:insideV w:val="single" w:sz="6" w:space="0" w:color="FAB900" w:themeColor="accent2"/>
        </w:tcBorders>
        <w:shd w:val="clear" w:color="auto" w:fill="FFDC7D"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0BB23" w:themeColor="accent3"/>
        <w:left w:val="single" w:sz="8" w:space="0" w:color="90BB23" w:themeColor="accent3"/>
        <w:bottom w:val="single" w:sz="8" w:space="0" w:color="90BB23" w:themeColor="accent3"/>
        <w:right w:val="single" w:sz="8" w:space="0" w:color="90BB23" w:themeColor="accent3"/>
        <w:insideH w:val="single" w:sz="8" w:space="0" w:color="90BB23" w:themeColor="accent3"/>
        <w:insideV w:val="single" w:sz="8" w:space="0" w:color="90BB23" w:themeColor="accent3"/>
      </w:tblBorders>
    </w:tblPr>
    <w:tcPr>
      <w:shd w:val="clear" w:color="auto" w:fill="E5F3C2" w:themeFill="accent3" w:themeFillTint="3F"/>
    </w:tcPr>
    <w:tblStylePr w:type="firstRow">
      <w:rPr>
        <w:b/>
        <w:bCs/>
        <w:color w:val="000000" w:themeColor="text1"/>
      </w:rPr>
      <w:tblPr/>
      <w:tcPr>
        <w:shd w:val="clear" w:color="auto" w:fill="F5FAE7"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6CE" w:themeFill="accent3" w:themeFillTint="33"/>
      </w:tcPr>
    </w:tblStylePr>
    <w:tblStylePr w:type="band1Vert">
      <w:tblPr/>
      <w:tcPr>
        <w:shd w:val="clear" w:color="auto" w:fill="CCE886" w:themeFill="accent3" w:themeFillTint="7F"/>
      </w:tcPr>
    </w:tblStylePr>
    <w:tblStylePr w:type="band1Horz">
      <w:tblPr/>
      <w:tcPr>
        <w:tcBorders>
          <w:insideH w:val="single" w:sz="6" w:space="0" w:color="90BB23" w:themeColor="accent3"/>
          <w:insideV w:val="single" w:sz="6" w:space="0" w:color="90BB23" w:themeColor="accent3"/>
        </w:tcBorders>
        <w:shd w:val="clear" w:color="auto" w:fill="CCE88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E7008" w:themeColor="accent4"/>
        <w:left w:val="single" w:sz="8" w:space="0" w:color="EE7008" w:themeColor="accent4"/>
        <w:bottom w:val="single" w:sz="8" w:space="0" w:color="EE7008" w:themeColor="accent4"/>
        <w:right w:val="single" w:sz="8" w:space="0" w:color="EE7008" w:themeColor="accent4"/>
        <w:insideH w:val="single" w:sz="8" w:space="0" w:color="EE7008" w:themeColor="accent4"/>
        <w:insideV w:val="single" w:sz="8" w:space="0" w:color="EE7008" w:themeColor="accent4"/>
      </w:tblBorders>
    </w:tblPr>
    <w:tcPr>
      <w:shd w:val="clear" w:color="auto" w:fill="FDDBBF" w:themeFill="accent4" w:themeFillTint="3F"/>
    </w:tcPr>
    <w:tblStylePr w:type="firstRow">
      <w:rPr>
        <w:b/>
        <w:bCs/>
        <w:color w:val="000000" w:themeColor="text1"/>
      </w:rPr>
      <w:tblPr/>
      <w:tcPr>
        <w:shd w:val="clear" w:color="auto" w:fill="FEF0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2CB" w:themeFill="accent4" w:themeFillTint="33"/>
      </w:tcPr>
    </w:tblStylePr>
    <w:tblStylePr w:type="band1Vert">
      <w:tblPr/>
      <w:tcPr>
        <w:shd w:val="clear" w:color="auto" w:fill="FAB77F" w:themeFill="accent4" w:themeFillTint="7F"/>
      </w:tcPr>
    </w:tblStylePr>
    <w:tblStylePr w:type="band1Horz">
      <w:tblPr/>
      <w:tcPr>
        <w:tcBorders>
          <w:insideH w:val="single" w:sz="6" w:space="0" w:color="EE7008" w:themeColor="accent4"/>
          <w:insideV w:val="single" w:sz="6" w:space="0" w:color="EE7008" w:themeColor="accent4"/>
        </w:tcBorders>
        <w:shd w:val="clear" w:color="auto" w:fill="FAB77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AB39F" w:themeColor="accent5"/>
        <w:left w:val="single" w:sz="8" w:space="0" w:color="1AB39F" w:themeColor="accent5"/>
        <w:bottom w:val="single" w:sz="8" w:space="0" w:color="1AB39F" w:themeColor="accent5"/>
        <w:right w:val="single" w:sz="8" w:space="0" w:color="1AB39F" w:themeColor="accent5"/>
        <w:insideH w:val="single" w:sz="8" w:space="0" w:color="1AB39F" w:themeColor="accent5"/>
        <w:insideV w:val="single" w:sz="8" w:space="0" w:color="1AB39F" w:themeColor="accent5"/>
      </w:tblBorders>
    </w:tblPr>
    <w:tcPr>
      <w:shd w:val="clear" w:color="auto" w:fill="BCF5ED" w:themeFill="accent5" w:themeFillTint="3F"/>
    </w:tcPr>
    <w:tblStylePr w:type="firstRow">
      <w:rPr>
        <w:b/>
        <w:bCs/>
        <w:color w:val="000000" w:themeColor="text1"/>
      </w:rPr>
      <w:tblPr/>
      <w:tcPr>
        <w:shd w:val="clear" w:color="auto" w:fill="E4FB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5" w:themeFillTint="33"/>
      </w:tcPr>
    </w:tblStylePr>
    <w:tblStylePr w:type="band1Vert">
      <w:tblPr/>
      <w:tcPr>
        <w:shd w:val="clear" w:color="auto" w:fill="7AEBDC" w:themeFill="accent5" w:themeFillTint="7F"/>
      </w:tcPr>
    </w:tblStylePr>
    <w:tblStylePr w:type="band1Horz">
      <w:tblPr/>
      <w:tcPr>
        <w:tcBorders>
          <w:insideH w:val="single" w:sz="6" w:space="0" w:color="1AB39F" w:themeColor="accent5"/>
          <w:insideV w:val="single" w:sz="6" w:space="0" w:color="1AB39F" w:themeColor="accent5"/>
        </w:tcBorders>
        <w:shd w:val="clear" w:color="auto" w:fill="7AEBDC"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393D" w:themeColor="accent6"/>
        <w:left w:val="single" w:sz="8" w:space="0" w:color="D5393D" w:themeColor="accent6"/>
        <w:bottom w:val="single" w:sz="8" w:space="0" w:color="D5393D" w:themeColor="accent6"/>
        <w:right w:val="single" w:sz="8" w:space="0" w:color="D5393D" w:themeColor="accent6"/>
        <w:insideH w:val="single" w:sz="8" w:space="0" w:color="D5393D" w:themeColor="accent6"/>
        <w:insideV w:val="single" w:sz="8" w:space="0" w:color="D5393D" w:themeColor="accent6"/>
      </w:tblBorders>
    </w:tblPr>
    <w:tcPr>
      <w:shd w:val="clear" w:color="auto" w:fill="F4CECE" w:themeFill="accent6" w:themeFillTint="3F"/>
    </w:tcPr>
    <w:tblStylePr w:type="firstRow">
      <w:rPr>
        <w:b/>
        <w:bCs/>
        <w:color w:val="000000" w:themeColor="text1"/>
      </w:rPr>
      <w:tblPr/>
      <w:tcPr>
        <w:shd w:val="clear" w:color="auto" w:fill="FBEBEB"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D7D8" w:themeFill="accent6" w:themeFillTint="33"/>
      </w:tcPr>
    </w:tblStylePr>
    <w:tblStylePr w:type="band1Vert">
      <w:tblPr/>
      <w:tcPr>
        <w:shd w:val="clear" w:color="auto" w:fill="EA9C9E" w:themeFill="accent6" w:themeFillTint="7F"/>
      </w:tcPr>
    </w:tblStylePr>
    <w:tblStylePr w:type="band1Horz">
      <w:tblPr/>
      <w:tcPr>
        <w:tcBorders>
          <w:insideH w:val="single" w:sz="6" w:space="0" w:color="D5393D" w:themeColor="accent6"/>
          <w:insideV w:val="single" w:sz="6" w:space="0" w:color="D5393D" w:themeColor="accent6"/>
        </w:tcBorders>
        <w:shd w:val="clear" w:color="auto" w:fill="EA9C9E"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EE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0BA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0BA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0BA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0BA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FDC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FDCE8"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EB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AB9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AB9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AB9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AB9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C7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C7D"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F3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BB2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BB2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BB2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BB2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E88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E886"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DBB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700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700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700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700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77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77F"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5E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CECE"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5393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5393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5393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5393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9C9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9C9E"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0BA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A60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790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790A5" w:themeFill="accent1" w:themeFillShade="BF"/>
      </w:tcPr>
    </w:tblStylePr>
    <w:tblStylePr w:type="band1Vert">
      <w:tblPr/>
      <w:tcPr>
        <w:tcBorders>
          <w:top w:val="nil"/>
          <w:left w:val="nil"/>
          <w:bottom w:val="nil"/>
          <w:right w:val="nil"/>
          <w:insideH w:val="nil"/>
          <w:insideV w:val="nil"/>
        </w:tcBorders>
        <w:shd w:val="clear" w:color="auto" w:fill="2790A5" w:themeFill="accent1" w:themeFillShade="BF"/>
      </w:tcPr>
    </w:tblStylePr>
    <w:tblStylePr w:type="band1Horz">
      <w:tblPr/>
      <w:tcPr>
        <w:tcBorders>
          <w:top w:val="nil"/>
          <w:left w:val="nil"/>
          <w:bottom w:val="nil"/>
          <w:right w:val="nil"/>
          <w:insideH w:val="nil"/>
          <w:insideV w:val="nil"/>
        </w:tcBorders>
        <w:shd w:val="clear" w:color="auto" w:fill="2790A5"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FAB9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C5B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B89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B8900" w:themeFill="accent2" w:themeFillShade="BF"/>
      </w:tcPr>
    </w:tblStylePr>
    <w:tblStylePr w:type="band1Vert">
      <w:tblPr/>
      <w:tcPr>
        <w:tcBorders>
          <w:top w:val="nil"/>
          <w:left w:val="nil"/>
          <w:bottom w:val="nil"/>
          <w:right w:val="nil"/>
          <w:insideH w:val="nil"/>
          <w:insideV w:val="nil"/>
        </w:tcBorders>
        <w:shd w:val="clear" w:color="auto" w:fill="BB8900" w:themeFill="accent2" w:themeFillShade="BF"/>
      </w:tcPr>
    </w:tblStylePr>
    <w:tblStylePr w:type="band1Horz">
      <w:tblPr/>
      <w:tcPr>
        <w:tcBorders>
          <w:top w:val="nil"/>
          <w:left w:val="nil"/>
          <w:bottom w:val="nil"/>
          <w:right w:val="nil"/>
          <w:insideH w:val="nil"/>
          <w:insideV w:val="nil"/>
        </w:tcBorders>
        <w:shd w:val="clear" w:color="auto" w:fill="BB8900"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0BB2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75C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B8B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B8B1A" w:themeFill="accent3" w:themeFillShade="BF"/>
      </w:tcPr>
    </w:tblStylePr>
    <w:tblStylePr w:type="band1Vert">
      <w:tblPr/>
      <w:tcPr>
        <w:tcBorders>
          <w:top w:val="nil"/>
          <w:left w:val="nil"/>
          <w:bottom w:val="nil"/>
          <w:right w:val="nil"/>
          <w:insideH w:val="nil"/>
          <w:insideV w:val="nil"/>
        </w:tcBorders>
        <w:shd w:val="clear" w:color="auto" w:fill="6B8B1A" w:themeFill="accent3" w:themeFillShade="BF"/>
      </w:tcPr>
    </w:tblStylePr>
    <w:tblStylePr w:type="band1Horz">
      <w:tblPr/>
      <w:tcPr>
        <w:tcBorders>
          <w:top w:val="nil"/>
          <w:left w:val="nil"/>
          <w:bottom w:val="nil"/>
          <w:right w:val="nil"/>
          <w:insideH w:val="nil"/>
          <w:insideV w:val="nil"/>
        </w:tcBorders>
        <w:shd w:val="clear" w:color="auto" w:fill="6B8B1A"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EE700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6370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15306"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15306" w:themeFill="accent4" w:themeFillShade="BF"/>
      </w:tcPr>
    </w:tblStylePr>
    <w:tblStylePr w:type="band1Vert">
      <w:tblPr/>
      <w:tcPr>
        <w:tcBorders>
          <w:top w:val="nil"/>
          <w:left w:val="nil"/>
          <w:bottom w:val="nil"/>
          <w:right w:val="nil"/>
          <w:insideH w:val="nil"/>
          <w:insideV w:val="nil"/>
        </w:tcBorders>
        <w:shd w:val="clear" w:color="auto" w:fill="B15306" w:themeFill="accent4" w:themeFillShade="BF"/>
      </w:tcPr>
    </w:tblStylePr>
    <w:tblStylePr w:type="band1Horz">
      <w:tblPr/>
      <w:tcPr>
        <w:tcBorders>
          <w:top w:val="nil"/>
          <w:left w:val="nil"/>
          <w:bottom w:val="nil"/>
          <w:right w:val="nil"/>
          <w:insideH w:val="nil"/>
          <w:insideV w:val="nil"/>
        </w:tcBorders>
        <w:shd w:val="clear" w:color="auto" w:fill="B15306"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1AB39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94E"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13857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138576" w:themeFill="accent5" w:themeFillShade="BF"/>
      </w:tcPr>
    </w:tblStylePr>
    <w:tblStylePr w:type="band1Vert">
      <w:tblPr/>
      <w:tcPr>
        <w:tcBorders>
          <w:top w:val="nil"/>
          <w:left w:val="nil"/>
          <w:bottom w:val="nil"/>
          <w:right w:val="nil"/>
          <w:insideH w:val="nil"/>
          <w:insideV w:val="nil"/>
        </w:tcBorders>
        <w:shd w:val="clear" w:color="auto" w:fill="138576" w:themeFill="accent5" w:themeFillShade="BF"/>
      </w:tcPr>
    </w:tblStylePr>
    <w:tblStylePr w:type="band1Horz">
      <w:tblPr/>
      <w:tcPr>
        <w:tcBorders>
          <w:top w:val="nil"/>
          <w:left w:val="nil"/>
          <w:bottom w:val="nil"/>
          <w:right w:val="nil"/>
          <w:insideH w:val="nil"/>
          <w:insideV w:val="nil"/>
        </w:tcBorders>
        <w:shd w:val="clear" w:color="auto" w:fill="138576"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D5393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171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6232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62326" w:themeFill="accent6" w:themeFillShade="BF"/>
      </w:tcPr>
    </w:tblStylePr>
    <w:tblStylePr w:type="band1Vert">
      <w:tblPr/>
      <w:tcPr>
        <w:tcBorders>
          <w:top w:val="nil"/>
          <w:left w:val="nil"/>
          <w:bottom w:val="nil"/>
          <w:right w:val="nil"/>
          <w:insideH w:val="nil"/>
          <w:insideV w:val="nil"/>
        </w:tcBorders>
        <w:shd w:val="clear" w:color="auto" w:fill="A62326" w:themeFill="accent6" w:themeFillShade="BF"/>
      </w:tcPr>
    </w:tblStylePr>
    <w:tblStylePr w:type="band1Horz">
      <w:tblPr/>
      <w:tcPr>
        <w:tcBorders>
          <w:top w:val="nil"/>
          <w:left w:val="nil"/>
          <w:bottom w:val="nil"/>
          <w:right w:val="nil"/>
          <w:insideH w:val="nil"/>
          <w:insideV w:val="nil"/>
        </w:tcBorders>
        <w:shd w:val="clear" w:color="auto" w:fill="A62326"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FAB9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AB9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FAB900" w:themeColor="accent2"/>
        <w:left w:val="single" w:sz="4" w:space="0" w:color="40BAD2" w:themeColor="accent1"/>
        <w:bottom w:val="single" w:sz="4" w:space="0" w:color="40BAD2" w:themeColor="accent1"/>
        <w:right w:val="single" w:sz="4" w:space="0" w:color="40BAD2" w:themeColor="accent1"/>
        <w:insideH w:val="single" w:sz="4" w:space="0" w:color="FFFFFF" w:themeColor="background1"/>
        <w:insideV w:val="single" w:sz="4" w:space="0" w:color="FFFFFF" w:themeColor="background1"/>
      </w:tblBorders>
    </w:tblPr>
    <w:tcPr>
      <w:shd w:val="clear" w:color="auto" w:fill="ECF8FA" w:themeFill="accent1" w:themeFillTint="19"/>
    </w:tcPr>
    <w:tblStylePr w:type="firstRow">
      <w:rPr>
        <w:b/>
        <w:bCs/>
      </w:rPr>
      <w:tblPr/>
      <w:tcPr>
        <w:tcBorders>
          <w:top w:val="nil"/>
          <w:left w:val="nil"/>
          <w:bottom w:val="single" w:sz="24" w:space="0" w:color="FAB9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7484" w:themeFill="accent1" w:themeFillShade="99"/>
      </w:tcPr>
    </w:tblStylePr>
    <w:tblStylePr w:type="firstCol">
      <w:rPr>
        <w:color w:val="FFFFFF" w:themeColor="background1"/>
      </w:rPr>
      <w:tblPr/>
      <w:tcPr>
        <w:tcBorders>
          <w:top w:val="nil"/>
          <w:left w:val="nil"/>
          <w:bottom w:val="nil"/>
          <w:right w:val="nil"/>
          <w:insideH w:val="single" w:sz="4" w:space="0" w:color="1F7484" w:themeColor="accent1" w:themeShade="99"/>
          <w:insideV w:val="nil"/>
        </w:tcBorders>
        <w:shd w:val="clear" w:color="auto" w:fill="1F7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F7484" w:themeFill="accent1" w:themeFillShade="99"/>
      </w:tcPr>
    </w:tblStylePr>
    <w:tblStylePr w:type="band1Vert">
      <w:tblPr/>
      <w:tcPr>
        <w:shd w:val="clear" w:color="auto" w:fill="B2E3ED" w:themeFill="accent1" w:themeFillTint="66"/>
      </w:tcPr>
    </w:tblStylePr>
    <w:tblStylePr w:type="band1Horz">
      <w:tblPr/>
      <w:tcPr>
        <w:shd w:val="clear" w:color="auto" w:fill="9FDC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FAB900" w:themeColor="accent2"/>
        <w:left w:val="single" w:sz="4" w:space="0" w:color="FAB900" w:themeColor="accent2"/>
        <w:bottom w:val="single" w:sz="4" w:space="0" w:color="FAB900" w:themeColor="accent2"/>
        <w:right w:val="single" w:sz="4" w:space="0" w:color="FAB900" w:themeColor="accent2"/>
        <w:insideH w:val="single" w:sz="4" w:space="0" w:color="FFFFFF" w:themeColor="background1"/>
        <w:insideV w:val="single" w:sz="4" w:space="0" w:color="FFFFFF" w:themeColor="background1"/>
      </w:tblBorders>
    </w:tblPr>
    <w:tcPr>
      <w:shd w:val="clear" w:color="auto" w:fill="FFF8E5" w:themeFill="accent2" w:themeFillTint="19"/>
    </w:tcPr>
    <w:tblStylePr w:type="firstRow">
      <w:rPr>
        <w:b/>
        <w:bCs/>
      </w:rPr>
      <w:tblPr/>
      <w:tcPr>
        <w:tcBorders>
          <w:top w:val="nil"/>
          <w:left w:val="nil"/>
          <w:bottom w:val="single" w:sz="24" w:space="0" w:color="FAB9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66E00" w:themeFill="accent2" w:themeFillShade="99"/>
      </w:tcPr>
    </w:tblStylePr>
    <w:tblStylePr w:type="firstCol">
      <w:rPr>
        <w:color w:val="FFFFFF" w:themeColor="background1"/>
      </w:rPr>
      <w:tblPr/>
      <w:tcPr>
        <w:tcBorders>
          <w:top w:val="nil"/>
          <w:left w:val="nil"/>
          <w:bottom w:val="nil"/>
          <w:right w:val="nil"/>
          <w:insideH w:val="single" w:sz="4" w:space="0" w:color="966E00" w:themeColor="accent2" w:themeShade="99"/>
          <w:insideV w:val="nil"/>
        </w:tcBorders>
        <w:shd w:val="clear" w:color="auto" w:fill="966E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66E00" w:themeFill="accent2" w:themeFillShade="99"/>
      </w:tcPr>
    </w:tblStylePr>
    <w:tblStylePr w:type="band1Vert">
      <w:tblPr/>
      <w:tcPr>
        <w:shd w:val="clear" w:color="auto" w:fill="FFE397" w:themeFill="accent2" w:themeFillTint="66"/>
      </w:tcPr>
    </w:tblStylePr>
    <w:tblStylePr w:type="band1Horz">
      <w:tblPr/>
      <w:tcPr>
        <w:shd w:val="clear" w:color="auto" w:fill="FFDC7D"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EE7008" w:themeColor="accent4"/>
        <w:left w:val="single" w:sz="4" w:space="0" w:color="90BB23" w:themeColor="accent3"/>
        <w:bottom w:val="single" w:sz="4" w:space="0" w:color="90BB23" w:themeColor="accent3"/>
        <w:right w:val="single" w:sz="4" w:space="0" w:color="90BB23" w:themeColor="accent3"/>
        <w:insideH w:val="single" w:sz="4" w:space="0" w:color="FFFFFF" w:themeColor="background1"/>
        <w:insideV w:val="single" w:sz="4" w:space="0" w:color="FFFFFF" w:themeColor="background1"/>
      </w:tblBorders>
    </w:tblPr>
    <w:tcPr>
      <w:shd w:val="clear" w:color="auto" w:fill="F5FAE7" w:themeFill="accent3" w:themeFillTint="19"/>
    </w:tcPr>
    <w:tblStylePr w:type="firstRow">
      <w:rPr>
        <w:b/>
        <w:bCs/>
      </w:rPr>
      <w:tblPr/>
      <w:tcPr>
        <w:tcBorders>
          <w:top w:val="nil"/>
          <w:left w:val="nil"/>
          <w:bottom w:val="single" w:sz="24" w:space="0" w:color="EE700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57015" w:themeFill="accent3" w:themeFillShade="99"/>
      </w:tcPr>
    </w:tblStylePr>
    <w:tblStylePr w:type="firstCol">
      <w:rPr>
        <w:color w:val="FFFFFF" w:themeColor="background1"/>
      </w:rPr>
      <w:tblPr/>
      <w:tcPr>
        <w:tcBorders>
          <w:top w:val="nil"/>
          <w:left w:val="nil"/>
          <w:bottom w:val="nil"/>
          <w:right w:val="nil"/>
          <w:insideH w:val="single" w:sz="4" w:space="0" w:color="557015" w:themeColor="accent3" w:themeShade="99"/>
          <w:insideV w:val="nil"/>
        </w:tcBorders>
        <w:shd w:val="clear" w:color="auto" w:fill="557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57015" w:themeFill="accent3" w:themeFillShade="99"/>
      </w:tcPr>
    </w:tblStylePr>
    <w:tblStylePr w:type="band1Vert">
      <w:tblPr/>
      <w:tcPr>
        <w:shd w:val="clear" w:color="auto" w:fill="D6EC9D" w:themeFill="accent3" w:themeFillTint="66"/>
      </w:tcPr>
    </w:tblStylePr>
    <w:tblStylePr w:type="band1Horz">
      <w:tblPr/>
      <w:tcPr>
        <w:shd w:val="clear" w:color="auto" w:fill="CCE886"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0BB23" w:themeColor="accent3"/>
        <w:left w:val="single" w:sz="4" w:space="0" w:color="EE7008" w:themeColor="accent4"/>
        <w:bottom w:val="single" w:sz="4" w:space="0" w:color="EE7008" w:themeColor="accent4"/>
        <w:right w:val="single" w:sz="4" w:space="0" w:color="EE7008" w:themeColor="accent4"/>
        <w:insideH w:val="single" w:sz="4" w:space="0" w:color="FFFFFF" w:themeColor="background1"/>
        <w:insideV w:val="single" w:sz="4" w:space="0" w:color="FFFFFF" w:themeColor="background1"/>
      </w:tblBorders>
    </w:tblPr>
    <w:tcPr>
      <w:shd w:val="clear" w:color="auto" w:fill="FEF0E5" w:themeFill="accent4" w:themeFillTint="19"/>
    </w:tcPr>
    <w:tblStylePr w:type="firstRow">
      <w:rPr>
        <w:b/>
        <w:bCs/>
      </w:rPr>
      <w:tblPr/>
      <w:tcPr>
        <w:tcBorders>
          <w:top w:val="nil"/>
          <w:left w:val="nil"/>
          <w:bottom w:val="single" w:sz="24" w:space="0" w:color="90BB2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E4204" w:themeFill="accent4" w:themeFillShade="99"/>
      </w:tcPr>
    </w:tblStylePr>
    <w:tblStylePr w:type="firstCol">
      <w:rPr>
        <w:color w:val="FFFFFF" w:themeColor="background1"/>
      </w:rPr>
      <w:tblPr/>
      <w:tcPr>
        <w:tcBorders>
          <w:top w:val="nil"/>
          <w:left w:val="nil"/>
          <w:bottom w:val="nil"/>
          <w:right w:val="nil"/>
          <w:insideH w:val="single" w:sz="4" w:space="0" w:color="8E4204" w:themeColor="accent4" w:themeShade="99"/>
          <w:insideV w:val="nil"/>
        </w:tcBorders>
        <w:shd w:val="clear" w:color="auto" w:fill="8E420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E4204" w:themeFill="accent4" w:themeFillShade="99"/>
      </w:tcPr>
    </w:tblStylePr>
    <w:tblStylePr w:type="band1Vert">
      <w:tblPr/>
      <w:tcPr>
        <w:shd w:val="clear" w:color="auto" w:fill="FBC598" w:themeFill="accent4" w:themeFillTint="66"/>
      </w:tcPr>
    </w:tblStylePr>
    <w:tblStylePr w:type="band1Horz">
      <w:tblPr/>
      <w:tcPr>
        <w:shd w:val="clear" w:color="auto" w:fill="FAB77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D5393D" w:themeColor="accent6"/>
        <w:left w:val="single" w:sz="4" w:space="0" w:color="1AB39F" w:themeColor="accent5"/>
        <w:bottom w:val="single" w:sz="4" w:space="0" w:color="1AB39F" w:themeColor="accent5"/>
        <w:right w:val="single" w:sz="4" w:space="0" w:color="1AB39F" w:themeColor="accent5"/>
        <w:insideH w:val="single" w:sz="4" w:space="0" w:color="FFFFFF" w:themeColor="background1"/>
        <w:insideV w:val="single" w:sz="4" w:space="0" w:color="FFFFFF" w:themeColor="background1"/>
      </w:tblBorders>
    </w:tblPr>
    <w:tcPr>
      <w:shd w:val="clear" w:color="auto" w:fill="E4FBF8" w:themeFill="accent5" w:themeFillTint="19"/>
    </w:tcPr>
    <w:tblStylePr w:type="firstRow">
      <w:rPr>
        <w:b/>
        <w:bCs/>
      </w:rPr>
      <w:tblPr/>
      <w:tcPr>
        <w:tcBorders>
          <w:top w:val="nil"/>
          <w:left w:val="nil"/>
          <w:bottom w:val="single" w:sz="24" w:space="0" w:color="D5393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5" w:themeFillShade="99"/>
      </w:tcPr>
    </w:tblStylePr>
    <w:tblStylePr w:type="firstCol">
      <w:rPr>
        <w:color w:val="FFFFFF" w:themeColor="background1"/>
      </w:rPr>
      <w:tblPr/>
      <w:tcPr>
        <w:tcBorders>
          <w:top w:val="nil"/>
          <w:left w:val="nil"/>
          <w:bottom w:val="nil"/>
          <w:right w:val="nil"/>
          <w:insideH w:val="single" w:sz="4" w:space="0" w:color="0F6B5F" w:themeColor="accent5" w:themeShade="99"/>
          <w:insideV w:val="nil"/>
        </w:tcBorders>
        <w:shd w:val="clear" w:color="auto" w:fill="0F6B5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5" w:themeFillShade="99"/>
      </w:tcPr>
    </w:tblStylePr>
    <w:tblStylePr w:type="band1Vert">
      <w:tblPr/>
      <w:tcPr>
        <w:shd w:val="clear" w:color="auto" w:fill="94EFE3" w:themeFill="accent5" w:themeFillTint="66"/>
      </w:tcPr>
    </w:tblStylePr>
    <w:tblStylePr w:type="band1Horz">
      <w:tblPr/>
      <w:tcPr>
        <w:shd w:val="clear" w:color="auto" w:fill="7AEBDC"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1AB39F" w:themeColor="accent5"/>
        <w:left w:val="single" w:sz="4" w:space="0" w:color="D5393D" w:themeColor="accent6"/>
        <w:bottom w:val="single" w:sz="4" w:space="0" w:color="D5393D" w:themeColor="accent6"/>
        <w:right w:val="single" w:sz="4" w:space="0" w:color="D5393D" w:themeColor="accent6"/>
        <w:insideH w:val="single" w:sz="4" w:space="0" w:color="FFFFFF" w:themeColor="background1"/>
        <w:insideV w:val="single" w:sz="4" w:space="0" w:color="FFFFFF" w:themeColor="background1"/>
      </w:tblBorders>
    </w:tblPr>
    <w:tcPr>
      <w:shd w:val="clear" w:color="auto" w:fill="FBEBEB" w:themeFill="accent6" w:themeFillTint="19"/>
    </w:tcPr>
    <w:tblStylePr w:type="firstRow">
      <w:rPr>
        <w:b/>
        <w:bCs/>
      </w:rPr>
      <w:tblPr/>
      <w:tcPr>
        <w:tcBorders>
          <w:top w:val="nil"/>
          <w:left w:val="nil"/>
          <w:bottom w:val="single" w:sz="24" w:space="0" w:color="1AB39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1C1E" w:themeFill="accent6" w:themeFillShade="99"/>
      </w:tcPr>
    </w:tblStylePr>
    <w:tblStylePr w:type="firstCol">
      <w:rPr>
        <w:color w:val="FFFFFF" w:themeColor="background1"/>
      </w:rPr>
      <w:tblPr/>
      <w:tcPr>
        <w:tcBorders>
          <w:top w:val="nil"/>
          <w:left w:val="nil"/>
          <w:bottom w:val="nil"/>
          <w:right w:val="nil"/>
          <w:insideH w:val="single" w:sz="4" w:space="0" w:color="851C1E" w:themeColor="accent6" w:themeShade="99"/>
          <w:insideV w:val="nil"/>
        </w:tcBorders>
        <w:shd w:val="clear" w:color="auto" w:fill="851C1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51C1E" w:themeFill="accent6" w:themeFillShade="99"/>
      </w:tcPr>
    </w:tblStylePr>
    <w:tblStylePr w:type="band1Vert">
      <w:tblPr/>
      <w:tcPr>
        <w:shd w:val="clear" w:color="auto" w:fill="EEAFB1" w:themeFill="accent6" w:themeFillTint="66"/>
      </w:tcPr>
    </w:tblStylePr>
    <w:tblStylePr w:type="band1Horz">
      <w:tblPr/>
      <w:tcPr>
        <w:shd w:val="clear" w:color="auto" w:fill="EA9C9E"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89300" w:themeFill="accent2" w:themeFillShade="CC"/>
      </w:tcPr>
    </w:tblStylePr>
    <w:tblStylePr w:type="lastRow">
      <w:rPr>
        <w:b/>
        <w:bCs/>
        <w:color w:val="C893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CF8FA" w:themeFill="accent1" w:themeFillTint="19"/>
    </w:tcPr>
    <w:tblStylePr w:type="firstRow">
      <w:rPr>
        <w:b/>
        <w:bCs/>
        <w:color w:val="FFFFFF" w:themeColor="background1"/>
      </w:rPr>
      <w:tblPr/>
      <w:tcPr>
        <w:tcBorders>
          <w:bottom w:val="single" w:sz="12" w:space="0" w:color="FFFFFF" w:themeColor="background1"/>
        </w:tcBorders>
        <w:shd w:val="clear" w:color="auto" w:fill="C89300" w:themeFill="accent2" w:themeFillShade="CC"/>
      </w:tcPr>
    </w:tblStylePr>
    <w:tblStylePr w:type="lastRow">
      <w:rPr>
        <w:b/>
        <w:bCs/>
        <w:color w:val="C893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F4" w:themeFill="accent1" w:themeFillTint="3F"/>
      </w:tcPr>
    </w:tblStylePr>
    <w:tblStylePr w:type="band1Horz">
      <w:tblPr/>
      <w:tcPr>
        <w:shd w:val="clear" w:color="auto" w:fill="D8F1F6"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FF8E5" w:themeFill="accent2" w:themeFillTint="19"/>
    </w:tcPr>
    <w:tblStylePr w:type="firstRow">
      <w:rPr>
        <w:b/>
        <w:bCs/>
        <w:color w:val="FFFFFF" w:themeColor="background1"/>
      </w:rPr>
      <w:tblPr/>
      <w:tcPr>
        <w:tcBorders>
          <w:bottom w:val="single" w:sz="12" w:space="0" w:color="FFFFFF" w:themeColor="background1"/>
        </w:tcBorders>
        <w:shd w:val="clear" w:color="auto" w:fill="C89300" w:themeFill="accent2" w:themeFillShade="CC"/>
      </w:tcPr>
    </w:tblStylePr>
    <w:tblStylePr w:type="lastRow">
      <w:rPr>
        <w:b/>
        <w:bCs/>
        <w:color w:val="C893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EBE" w:themeFill="accent2" w:themeFillTint="3F"/>
      </w:tcPr>
    </w:tblStylePr>
    <w:tblStylePr w:type="band1Horz">
      <w:tblPr/>
      <w:tcPr>
        <w:shd w:val="clear" w:color="auto" w:fill="FFF1C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AE7" w:themeFill="accent3" w:themeFillTint="19"/>
    </w:tcPr>
    <w:tblStylePr w:type="firstRow">
      <w:rPr>
        <w:b/>
        <w:bCs/>
        <w:color w:val="FFFFFF" w:themeColor="background1"/>
      </w:rPr>
      <w:tblPr/>
      <w:tcPr>
        <w:tcBorders>
          <w:bottom w:val="single" w:sz="12" w:space="0" w:color="FFFFFF" w:themeColor="background1"/>
        </w:tcBorders>
        <w:shd w:val="clear" w:color="auto" w:fill="BE5906" w:themeFill="accent4" w:themeFillShade="CC"/>
      </w:tcPr>
    </w:tblStylePr>
    <w:tblStylePr w:type="lastRow">
      <w:rPr>
        <w:b/>
        <w:bCs/>
        <w:color w:val="BE590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F3C2" w:themeFill="accent3" w:themeFillTint="3F"/>
      </w:tcPr>
    </w:tblStylePr>
    <w:tblStylePr w:type="band1Horz">
      <w:tblPr/>
      <w:tcPr>
        <w:shd w:val="clear" w:color="auto" w:fill="EAF6CE"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EF0E5" w:themeFill="accent4" w:themeFillTint="19"/>
    </w:tcPr>
    <w:tblStylePr w:type="firstRow">
      <w:rPr>
        <w:b/>
        <w:bCs/>
        <w:color w:val="FFFFFF" w:themeColor="background1"/>
      </w:rPr>
      <w:tblPr/>
      <w:tcPr>
        <w:tcBorders>
          <w:bottom w:val="single" w:sz="12" w:space="0" w:color="FFFFFF" w:themeColor="background1"/>
        </w:tcBorders>
        <w:shd w:val="clear" w:color="auto" w:fill="72951C" w:themeFill="accent3" w:themeFillShade="CC"/>
      </w:tcPr>
    </w:tblStylePr>
    <w:tblStylePr w:type="lastRow">
      <w:rPr>
        <w:b/>
        <w:bCs/>
        <w:color w:val="72951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DBBF" w:themeFill="accent4" w:themeFillTint="3F"/>
      </w:tcPr>
    </w:tblStylePr>
    <w:tblStylePr w:type="band1Horz">
      <w:tblPr/>
      <w:tcPr>
        <w:shd w:val="clear" w:color="auto" w:fill="FDE2CB"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4FBF8" w:themeFill="accent5" w:themeFillTint="19"/>
    </w:tcPr>
    <w:tblStylePr w:type="firstRow">
      <w:rPr>
        <w:b/>
        <w:bCs/>
        <w:color w:val="FFFFFF" w:themeColor="background1"/>
      </w:rPr>
      <w:tblPr/>
      <w:tcPr>
        <w:tcBorders>
          <w:bottom w:val="single" w:sz="12" w:space="0" w:color="FFFFFF" w:themeColor="background1"/>
        </w:tcBorders>
        <w:shd w:val="clear" w:color="auto" w:fill="B22629" w:themeFill="accent6" w:themeFillShade="CC"/>
      </w:tcPr>
    </w:tblStylePr>
    <w:tblStylePr w:type="lastRow">
      <w:rPr>
        <w:b/>
        <w:bCs/>
        <w:color w:val="B2262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5" w:themeFillTint="3F"/>
      </w:tcPr>
    </w:tblStylePr>
    <w:tblStylePr w:type="band1Horz">
      <w:tblPr/>
      <w:tcPr>
        <w:shd w:val="clear" w:color="auto" w:fill="C9F7F1"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BEBEB" w:themeFill="accent6" w:themeFillTint="19"/>
    </w:tcPr>
    <w:tblStylePr w:type="firstRow">
      <w:rPr>
        <w:b/>
        <w:bCs/>
        <w:color w:val="FFFFFF" w:themeColor="background1"/>
      </w:rPr>
      <w:tblPr/>
      <w:tcPr>
        <w:tcBorders>
          <w:bottom w:val="single" w:sz="12" w:space="0" w:color="FFFFFF" w:themeColor="background1"/>
        </w:tcBorders>
        <w:shd w:val="clear" w:color="auto" w:fill="158F7E" w:themeFill="accent5" w:themeFillShade="CC"/>
      </w:tcPr>
    </w:tblStylePr>
    <w:tblStylePr w:type="lastRow">
      <w:rPr>
        <w:b/>
        <w:bCs/>
        <w:color w:val="158F7E"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CECE" w:themeFill="accent6" w:themeFillTint="3F"/>
      </w:tcPr>
    </w:tblStylePr>
    <w:tblStylePr w:type="band1Horz">
      <w:tblPr/>
      <w:tcPr>
        <w:shd w:val="clear" w:color="auto" w:fill="F6D7D8"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8F1F6" w:themeFill="accent1" w:themeFillTint="33"/>
    </w:tcPr>
    <w:tblStylePr w:type="firstRow">
      <w:rPr>
        <w:b/>
        <w:bCs/>
      </w:rPr>
      <w:tblPr/>
      <w:tcPr>
        <w:shd w:val="clear" w:color="auto" w:fill="B2E3ED" w:themeFill="accent1" w:themeFillTint="66"/>
      </w:tcPr>
    </w:tblStylePr>
    <w:tblStylePr w:type="lastRow">
      <w:rPr>
        <w:b/>
        <w:bCs/>
        <w:color w:val="000000" w:themeColor="text1"/>
      </w:rPr>
      <w:tblPr/>
      <w:tcPr>
        <w:shd w:val="clear" w:color="auto" w:fill="B2E3ED" w:themeFill="accent1" w:themeFillTint="66"/>
      </w:tcPr>
    </w:tblStylePr>
    <w:tblStylePr w:type="firstCol">
      <w:rPr>
        <w:color w:val="FFFFFF" w:themeColor="background1"/>
      </w:rPr>
      <w:tblPr/>
      <w:tcPr>
        <w:shd w:val="clear" w:color="auto" w:fill="2790A5" w:themeFill="accent1" w:themeFillShade="BF"/>
      </w:tcPr>
    </w:tblStylePr>
    <w:tblStylePr w:type="lastCol">
      <w:rPr>
        <w:color w:val="FFFFFF" w:themeColor="background1"/>
      </w:rPr>
      <w:tblPr/>
      <w:tcPr>
        <w:shd w:val="clear" w:color="auto" w:fill="2790A5" w:themeFill="accent1" w:themeFillShade="BF"/>
      </w:tcPr>
    </w:tblStylePr>
    <w:tblStylePr w:type="band1Vert">
      <w:tblPr/>
      <w:tcPr>
        <w:shd w:val="clear" w:color="auto" w:fill="9FDCE8" w:themeFill="accent1" w:themeFillTint="7F"/>
      </w:tcPr>
    </w:tblStylePr>
    <w:tblStylePr w:type="band1Horz">
      <w:tblPr/>
      <w:tcPr>
        <w:shd w:val="clear" w:color="auto" w:fill="9FDCE8"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1CB" w:themeFill="accent2" w:themeFillTint="33"/>
    </w:tcPr>
    <w:tblStylePr w:type="firstRow">
      <w:rPr>
        <w:b/>
        <w:bCs/>
      </w:rPr>
      <w:tblPr/>
      <w:tcPr>
        <w:shd w:val="clear" w:color="auto" w:fill="FFE397" w:themeFill="accent2" w:themeFillTint="66"/>
      </w:tcPr>
    </w:tblStylePr>
    <w:tblStylePr w:type="lastRow">
      <w:rPr>
        <w:b/>
        <w:bCs/>
        <w:color w:val="000000" w:themeColor="text1"/>
      </w:rPr>
      <w:tblPr/>
      <w:tcPr>
        <w:shd w:val="clear" w:color="auto" w:fill="FFE397" w:themeFill="accent2" w:themeFillTint="66"/>
      </w:tcPr>
    </w:tblStylePr>
    <w:tblStylePr w:type="firstCol">
      <w:rPr>
        <w:color w:val="FFFFFF" w:themeColor="background1"/>
      </w:rPr>
      <w:tblPr/>
      <w:tcPr>
        <w:shd w:val="clear" w:color="auto" w:fill="BB8900" w:themeFill="accent2" w:themeFillShade="BF"/>
      </w:tcPr>
    </w:tblStylePr>
    <w:tblStylePr w:type="lastCol">
      <w:rPr>
        <w:color w:val="FFFFFF" w:themeColor="background1"/>
      </w:rPr>
      <w:tblPr/>
      <w:tcPr>
        <w:shd w:val="clear" w:color="auto" w:fill="BB8900" w:themeFill="accent2" w:themeFillShade="BF"/>
      </w:tcPr>
    </w:tblStylePr>
    <w:tblStylePr w:type="band1Vert">
      <w:tblPr/>
      <w:tcPr>
        <w:shd w:val="clear" w:color="auto" w:fill="FFDC7D" w:themeFill="accent2" w:themeFillTint="7F"/>
      </w:tcPr>
    </w:tblStylePr>
    <w:tblStylePr w:type="band1Horz">
      <w:tblPr/>
      <w:tcPr>
        <w:shd w:val="clear" w:color="auto" w:fill="FFDC7D"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6CE" w:themeFill="accent3" w:themeFillTint="33"/>
    </w:tcPr>
    <w:tblStylePr w:type="firstRow">
      <w:rPr>
        <w:b/>
        <w:bCs/>
      </w:rPr>
      <w:tblPr/>
      <w:tcPr>
        <w:shd w:val="clear" w:color="auto" w:fill="D6EC9D" w:themeFill="accent3" w:themeFillTint="66"/>
      </w:tcPr>
    </w:tblStylePr>
    <w:tblStylePr w:type="lastRow">
      <w:rPr>
        <w:b/>
        <w:bCs/>
        <w:color w:val="000000" w:themeColor="text1"/>
      </w:rPr>
      <w:tblPr/>
      <w:tcPr>
        <w:shd w:val="clear" w:color="auto" w:fill="D6EC9D" w:themeFill="accent3" w:themeFillTint="66"/>
      </w:tcPr>
    </w:tblStylePr>
    <w:tblStylePr w:type="firstCol">
      <w:rPr>
        <w:color w:val="FFFFFF" w:themeColor="background1"/>
      </w:rPr>
      <w:tblPr/>
      <w:tcPr>
        <w:shd w:val="clear" w:color="auto" w:fill="6B8B1A" w:themeFill="accent3" w:themeFillShade="BF"/>
      </w:tcPr>
    </w:tblStylePr>
    <w:tblStylePr w:type="lastCol">
      <w:rPr>
        <w:color w:val="FFFFFF" w:themeColor="background1"/>
      </w:rPr>
      <w:tblPr/>
      <w:tcPr>
        <w:shd w:val="clear" w:color="auto" w:fill="6B8B1A" w:themeFill="accent3" w:themeFillShade="BF"/>
      </w:tcPr>
    </w:tblStylePr>
    <w:tblStylePr w:type="band1Vert">
      <w:tblPr/>
      <w:tcPr>
        <w:shd w:val="clear" w:color="auto" w:fill="CCE886" w:themeFill="accent3" w:themeFillTint="7F"/>
      </w:tcPr>
    </w:tblStylePr>
    <w:tblStylePr w:type="band1Horz">
      <w:tblPr/>
      <w:tcPr>
        <w:shd w:val="clear" w:color="auto" w:fill="CCE886"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2CB" w:themeFill="accent4" w:themeFillTint="33"/>
    </w:tcPr>
    <w:tblStylePr w:type="firstRow">
      <w:rPr>
        <w:b/>
        <w:bCs/>
      </w:rPr>
      <w:tblPr/>
      <w:tcPr>
        <w:shd w:val="clear" w:color="auto" w:fill="FBC598" w:themeFill="accent4" w:themeFillTint="66"/>
      </w:tcPr>
    </w:tblStylePr>
    <w:tblStylePr w:type="lastRow">
      <w:rPr>
        <w:b/>
        <w:bCs/>
        <w:color w:val="000000" w:themeColor="text1"/>
      </w:rPr>
      <w:tblPr/>
      <w:tcPr>
        <w:shd w:val="clear" w:color="auto" w:fill="FBC598" w:themeFill="accent4" w:themeFillTint="66"/>
      </w:tcPr>
    </w:tblStylePr>
    <w:tblStylePr w:type="firstCol">
      <w:rPr>
        <w:color w:val="FFFFFF" w:themeColor="background1"/>
      </w:rPr>
      <w:tblPr/>
      <w:tcPr>
        <w:shd w:val="clear" w:color="auto" w:fill="B15306" w:themeFill="accent4" w:themeFillShade="BF"/>
      </w:tcPr>
    </w:tblStylePr>
    <w:tblStylePr w:type="lastCol">
      <w:rPr>
        <w:color w:val="FFFFFF" w:themeColor="background1"/>
      </w:rPr>
      <w:tblPr/>
      <w:tcPr>
        <w:shd w:val="clear" w:color="auto" w:fill="B15306" w:themeFill="accent4" w:themeFillShade="BF"/>
      </w:tcPr>
    </w:tblStylePr>
    <w:tblStylePr w:type="band1Vert">
      <w:tblPr/>
      <w:tcPr>
        <w:shd w:val="clear" w:color="auto" w:fill="FAB77F" w:themeFill="accent4" w:themeFillTint="7F"/>
      </w:tcPr>
    </w:tblStylePr>
    <w:tblStylePr w:type="band1Horz">
      <w:tblPr/>
      <w:tcPr>
        <w:shd w:val="clear" w:color="auto" w:fill="FAB77F"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7F1" w:themeFill="accent5" w:themeFillTint="33"/>
    </w:tcPr>
    <w:tblStylePr w:type="firstRow">
      <w:rPr>
        <w:b/>
        <w:bCs/>
      </w:rPr>
      <w:tblPr/>
      <w:tcPr>
        <w:shd w:val="clear" w:color="auto" w:fill="94EFE3" w:themeFill="accent5" w:themeFillTint="66"/>
      </w:tcPr>
    </w:tblStylePr>
    <w:tblStylePr w:type="lastRow">
      <w:rPr>
        <w:b/>
        <w:bCs/>
        <w:color w:val="000000" w:themeColor="text1"/>
      </w:rPr>
      <w:tblPr/>
      <w:tcPr>
        <w:shd w:val="clear" w:color="auto" w:fill="94EFE3" w:themeFill="accent5" w:themeFillTint="66"/>
      </w:tcPr>
    </w:tblStylePr>
    <w:tblStylePr w:type="firstCol">
      <w:rPr>
        <w:color w:val="FFFFFF" w:themeColor="background1"/>
      </w:rPr>
      <w:tblPr/>
      <w:tcPr>
        <w:shd w:val="clear" w:color="auto" w:fill="138576" w:themeFill="accent5" w:themeFillShade="BF"/>
      </w:tcPr>
    </w:tblStylePr>
    <w:tblStylePr w:type="lastCol">
      <w:rPr>
        <w:color w:val="FFFFFF" w:themeColor="background1"/>
      </w:rPr>
      <w:tblPr/>
      <w:tcPr>
        <w:shd w:val="clear" w:color="auto" w:fill="138576" w:themeFill="accent5" w:themeFillShade="BF"/>
      </w:tcPr>
    </w:tblStylePr>
    <w:tblStylePr w:type="band1Vert">
      <w:tblPr/>
      <w:tcPr>
        <w:shd w:val="clear" w:color="auto" w:fill="7AEBDC" w:themeFill="accent5" w:themeFillTint="7F"/>
      </w:tcPr>
    </w:tblStylePr>
    <w:tblStylePr w:type="band1Horz">
      <w:tblPr/>
      <w:tcPr>
        <w:shd w:val="clear" w:color="auto" w:fill="7AEBDC"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6D7D8" w:themeFill="accent6" w:themeFillTint="33"/>
    </w:tcPr>
    <w:tblStylePr w:type="firstRow">
      <w:rPr>
        <w:b/>
        <w:bCs/>
      </w:rPr>
      <w:tblPr/>
      <w:tcPr>
        <w:shd w:val="clear" w:color="auto" w:fill="EEAFB1" w:themeFill="accent6" w:themeFillTint="66"/>
      </w:tcPr>
    </w:tblStylePr>
    <w:tblStylePr w:type="lastRow">
      <w:rPr>
        <w:b/>
        <w:bCs/>
        <w:color w:val="000000" w:themeColor="text1"/>
      </w:rPr>
      <w:tblPr/>
      <w:tcPr>
        <w:shd w:val="clear" w:color="auto" w:fill="EEAFB1" w:themeFill="accent6" w:themeFillTint="66"/>
      </w:tcPr>
    </w:tblStylePr>
    <w:tblStylePr w:type="firstCol">
      <w:rPr>
        <w:color w:val="FFFFFF" w:themeColor="background1"/>
      </w:rPr>
      <w:tblPr/>
      <w:tcPr>
        <w:shd w:val="clear" w:color="auto" w:fill="A62326" w:themeFill="accent6" w:themeFillShade="BF"/>
      </w:tcPr>
    </w:tblStylePr>
    <w:tblStylePr w:type="lastCol">
      <w:rPr>
        <w:color w:val="FFFFFF" w:themeColor="background1"/>
      </w:rPr>
      <w:tblPr/>
      <w:tcPr>
        <w:shd w:val="clear" w:color="auto" w:fill="A62326" w:themeFill="accent6" w:themeFillShade="BF"/>
      </w:tcPr>
    </w:tblStylePr>
    <w:tblStylePr w:type="band1Vert">
      <w:tblPr/>
      <w:tcPr>
        <w:shd w:val="clear" w:color="auto" w:fill="EA9C9E" w:themeFill="accent6" w:themeFillTint="7F"/>
      </w:tcPr>
    </w:tblStylePr>
    <w:tblStylePr w:type="band1Horz">
      <w:tblPr/>
      <w:tcPr>
        <w:shd w:val="clear" w:color="auto" w:fill="EA9C9E"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rame">
  <a:themeElements>
    <a:clrScheme name="Fram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Fram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ra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danish sakander</cp:lastModifiedBy>
  <cp:revision>2</cp:revision>
  <dcterms:created xsi:type="dcterms:W3CDTF">2013-12-23T23:15:00Z</dcterms:created>
  <dcterms:modified xsi:type="dcterms:W3CDTF">2025-06-24T03:45:00Z</dcterms:modified>
  <cp:category/>
</cp:coreProperties>
</file>